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FC525" w14:textId="77777777" w:rsidR="008A546E" w:rsidRPr="0035203E" w:rsidRDefault="008A546E" w:rsidP="008A546E">
      <w:pPr>
        <w:pStyle w:val="BodyText"/>
        <w:spacing w:before="154" w:line="25" w:lineRule="atLeast"/>
        <w:ind w:left="1134" w:right="1078"/>
        <w:jc w:val="center"/>
        <w:rPr>
          <w:rFonts w:ascii="Times New Roman" w:hAnsi="Times New Roman" w:cs="Times New Roman"/>
          <w:b/>
          <w:bCs/>
          <w:sz w:val="32"/>
          <w:szCs w:val="32"/>
        </w:rPr>
      </w:pPr>
      <w:r w:rsidRPr="0035203E">
        <w:rPr>
          <w:rFonts w:ascii="Times New Roman" w:hAnsi="Times New Roman" w:cs="Times New Roman"/>
          <w:b/>
          <w:bCs/>
          <w:noProof/>
          <w:sz w:val="32"/>
          <w:szCs w:val="32"/>
        </w:rPr>
        <mc:AlternateContent>
          <mc:Choice Requires="wpg">
            <w:drawing>
              <wp:anchor distT="0" distB="0" distL="114300" distR="114300" simplePos="0" relativeHeight="251656704" behindDoc="1" locked="0" layoutInCell="1" allowOverlap="1" wp14:anchorId="7390A78F" wp14:editId="444A7BAD">
                <wp:simplePos x="0" y="0"/>
                <wp:positionH relativeFrom="page">
                  <wp:posOffset>998220</wp:posOffset>
                </wp:positionH>
                <wp:positionV relativeFrom="page">
                  <wp:posOffset>502920</wp:posOffset>
                </wp:positionV>
                <wp:extent cx="5770245" cy="8566150"/>
                <wp:effectExtent l="0" t="0" r="1905" b="6350"/>
                <wp:wrapNone/>
                <wp:docPr id="113311342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8566150"/>
                          <a:chOff x="1569" y="787"/>
                          <a:chExt cx="9087" cy="13490"/>
                        </a:xfrm>
                      </wpg:grpSpPr>
                      <wps:wsp>
                        <wps:cNvPr id="1305193387" name="AutoShape 9"/>
                        <wps:cNvSpPr>
                          <a:spLocks/>
                        </wps:cNvSpPr>
                        <wps:spPr bwMode="auto">
                          <a:xfrm>
                            <a:off x="1569" y="787"/>
                            <a:ext cx="9087" cy="13490"/>
                          </a:xfrm>
                          <a:custGeom>
                            <a:avLst/>
                            <a:gdLst>
                              <a:gd name="T0" fmla="+- 0 10620 1570"/>
                              <a:gd name="T1" fmla="*/ T0 w 9087"/>
                              <a:gd name="T2" fmla="+- 0 821 787"/>
                              <a:gd name="T3" fmla="*/ 821 h 13490"/>
                              <a:gd name="T4" fmla="+- 0 1606 1570"/>
                              <a:gd name="T5" fmla="*/ T4 w 9087"/>
                              <a:gd name="T6" fmla="+- 0 821 787"/>
                              <a:gd name="T7" fmla="*/ 821 h 13490"/>
                              <a:gd name="T8" fmla="+- 0 1606 1570"/>
                              <a:gd name="T9" fmla="*/ T8 w 9087"/>
                              <a:gd name="T10" fmla="+- 0 871 787"/>
                              <a:gd name="T11" fmla="*/ 871 h 13490"/>
                              <a:gd name="T12" fmla="+- 0 1606 1570"/>
                              <a:gd name="T13" fmla="*/ T12 w 9087"/>
                              <a:gd name="T14" fmla="+- 0 14193 787"/>
                              <a:gd name="T15" fmla="*/ 14193 h 13490"/>
                              <a:gd name="T16" fmla="+- 0 1606 1570"/>
                              <a:gd name="T17" fmla="*/ T16 w 9087"/>
                              <a:gd name="T18" fmla="+- 0 14243 787"/>
                              <a:gd name="T19" fmla="*/ 14243 h 13490"/>
                              <a:gd name="T20" fmla="+- 0 10620 1570"/>
                              <a:gd name="T21" fmla="*/ T20 w 9087"/>
                              <a:gd name="T22" fmla="+- 0 14243 787"/>
                              <a:gd name="T23" fmla="*/ 14243 h 13490"/>
                              <a:gd name="T24" fmla="+- 0 10620 1570"/>
                              <a:gd name="T25" fmla="*/ T24 w 9087"/>
                              <a:gd name="T26" fmla="+- 0 14194 787"/>
                              <a:gd name="T27" fmla="*/ 14194 h 13490"/>
                              <a:gd name="T28" fmla="+- 0 10620 1570"/>
                              <a:gd name="T29" fmla="*/ T28 w 9087"/>
                              <a:gd name="T30" fmla="+- 0 14193 787"/>
                              <a:gd name="T31" fmla="*/ 14193 h 13490"/>
                              <a:gd name="T32" fmla="+- 0 10620 1570"/>
                              <a:gd name="T33" fmla="*/ T32 w 9087"/>
                              <a:gd name="T34" fmla="+- 0 871 787"/>
                              <a:gd name="T35" fmla="*/ 871 h 13490"/>
                              <a:gd name="T36" fmla="+- 0 10570 1570"/>
                              <a:gd name="T37" fmla="*/ T36 w 9087"/>
                              <a:gd name="T38" fmla="+- 0 871 787"/>
                              <a:gd name="T39" fmla="*/ 871 h 13490"/>
                              <a:gd name="T40" fmla="+- 0 10570 1570"/>
                              <a:gd name="T41" fmla="*/ T40 w 9087"/>
                              <a:gd name="T42" fmla="+- 0 14193 787"/>
                              <a:gd name="T43" fmla="*/ 14193 h 13490"/>
                              <a:gd name="T44" fmla="+- 0 1656 1570"/>
                              <a:gd name="T45" fmla="*/ T44 w 9087"/>
                              <a:gd name="T46" fmla="+- 0 14193 787"/>
                              <a:gd name="T47" fmla="*/ 14193 h 13490"/>
                              <a:gd name="T48" fmla="+- 0 1656 1570"/>
                              <a:gd name="T49" fmla="*/ T48 w 9087"/>
                              <a:gd name="T50" fmla="+- 0 871 787"/>
                              <a:gd name="T51" fmla="*/ 871 h 13490"/>
                              <a:gd name="T52" fmla="+- 0 10620 1570"/>
                              <a:gd name="T53" fmla="*/ T52 w 9087"/>
                              <a:gd name="T54" fmla="+- 0 871 787"/>
                              <a:gd name="T55" fmla="*/ 871 h 13490"/>
                              <a:gd name="T56" fmla="+- 0 10620 1570"/>
                              <a:gd name="T57" fmla="*/ T56 w 9087"/>
                              <a:gd name="T58" fmla="+- 0 821 787"/>
                              <a:gd name="T59" fmla="*/ 821 h 13490"/>
                              <a:gd name="T60" fmla="+- 0 10656 1570"/>
                              <a:gd name="T61" fmla="*/ T60 w 9087"/>
                              <a:gd name="T62" fmla="+- 0 804 787"/>
                              <a:gd name="T63" fmla="*/ 804 h 13490"/>
                              <a:gd name="T64" fmla="+- 0 10637 1570"/>
                              <a:gd name="T65" fmla="*/ T64 w 9087"/>
                              <a:gd name="T66" fmla="+- 0 804 787"/>
                              <a:gd name="T67" fmla="*/ 804 h 13490"/>
                              <a:gd name="T68" fmla="+- 0 10637 1570"/>
                              <a:gd name="T69" fmla="*/ T68 w 9087"/>
                              <a:gd name="T70" fmla="+- 0 14261 787"/>
                              <a:gd name="T71" fmla="*/ 14261 h 13490"/>
                              <a:gd name="T72" fmla="+- 0 10656 1570"/>
                              <a:gd name="T73" fmla="*/ T72 w 9087"/>
                              <a:gd name="T74" fmla="+- 0 14261 787"/>
                              <a:gd name="T75" fmla="*/ 14261 h 13490"/>
                              <a:gd name="T76" fmla="+- 0 10656 1570"/>
                              <a:gd name="T77" fmla="*/ T76 w 9087"/>
                              <a:gd name="T78" fmla="+- 0 804 787"/>
                              <a:gd name="T79" fmla="*/ 804 h 13490"/>
                              <a:gd name="T80" fmla="+- 0 10656 1570"/>
                              <a:gd name="T81" fmla="*/ T80 w 9087"/>
                              <a:gd name="T82" fmla="+- 0 787 787"/>
                              <a:gd name="T83" fmla="*/ 787 h 13490"/>
                              <a:gd name="T84" fmla="+- 0 1570 1570"/>
                              <a:gd name="T85" fmla="*/ T84 w 9087"/>
                              <a:gd name="T86" fmla="+- 0 787 787"/>
                              <a:gd name="T87" fmla="*/ 787 h 13490"/>
                              <a:gd name="T88" fmla="+- 0 1570 1570"/>
                              <a:gd name="T89" fmla="*/ T88 w 9087"/>
                              <a:gd name="T90" fmla="+- 0 803 787"/>
                              <a:gd name="T91" fmla="*/ 803 h 13490"/>
                              <a:gd name="T92" fmla="+- 0 1570 1570"/>
                              <a:gd name="T93" fmla="*/ T92 w 9087"/>
                              <a:gd name="T94" fmla="+- 0 14261 787"/>
                              <a:gd name="T95" fmla="*/ 14261 h 13490"/>
                              <a:gd name="T96" fmla="+- 0 1570 1570"/>
                              <a:gd name="T97" fmla="*/ T96 w 9087"/>
                              <a:gd name="T98" fmla="+- 0 14277 787"/>
                              <a:gd name="T99" fmla="*/ 14277 h 13490"/>
                              <a:gd name="T100" fmla="+- 0 10656 1570"/>
                              <a:gd name="T101" fmla="*/ T100 w 9087"/>
                              <a:gd name="T102" fmla="+- 0 14277 787"/>
                              <a:gd name="T103" fmla="*/ 14277 h 13490"/>
                              <a:gd name="T104" fmla="+- 0 10656 1570"/>
                              <a:gd name="T105" fmla="*/ T104 w 9087"/>
                              <a:gd name="T106" fmla="+- 0 14261 787"/>
                              <a:gd name="T107" fmla="*/ 14261 h 13490"/>
                              <a:gd name="T108" fmla="+- 0 1589 1570"/>
                              <a:gd name="T109" fmla="*/ T108 w 9087"/>
                              <a:gd name="T110" fmla="+- 0 14261 787"/>
                              <a:gd name="T111" fmla="*/ 14261 h 13490"/>
                              <a:gd name="T112" fmla="+- 0 1589 1570"/>
                              <a:gd name="T113" fmla="*/ T112 w 9087"/>
                              <a:gd name="T114" fmla="+- 0 803 787"/>
                              <a:gd name="T115" fmla="*/ 803 h 13490"/>
                              <a:gd name="T116" fmla="+- 0 10656 1570"/>
                              <a:gd name="T117" fmla="*/ T116 w 9087"/>
                              <a:gd name="T118" fmla="+- 0 803 787"/>
                              <a:gd name="T119" fmla="*/ 803 h 13490"/>
                              <a:gd name="T120" fmla="+- 0 10656 1570"/>
                              <a:gd name="T121" fmla="*/ T120 w 9087"/>
                              <a:gd name="T122" fmla="+- 0 787 787"/>
                              <a:gd name="T123" fmla="*/ 787 h 134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087" h="13490">
                                <a:moveTo>
                                  <a:pt x="9050" y="34"/>
                                </a:moveTo>
                                <a:lnTo>
                                  <a:pt x="36" y="34"/>
                                </a:lnTo>
                                <a:lnTo>
                                  <a:pt x="36" y="84"/>
                                </a:lnTo>
                                <a:lnTo>
                                  <a:pt x="36" y="13406"/>
                                </a:lnTo>
                                <a:lnTo>
                                  <a:pt x="36" y="13456"/>
                                </a:lnTo>
                                <a:lnTo>
                                  <a:pt x="9050" y="13456"/>
                                </a:lnTo>
                                <a:lnTo>
                                  <a:pt x="9050" y="13407"/>
                                </a:lnTo>
                                <a:lnTo>
                                  <a:pt x="9050" y="13406"/>
                                </a:lnTo>
                                <a:lnTo>
                                  <a:pt x="9050" y="84"/>
                                </a:lnTo>
                                <a:lnTo>
                                  <a:pt x="9000" y="84"/>
                                </a:lnTo>
                                <a:lnTo>
                                  <a:pt x="9000" y="13406"/>
                                </a:lnTo>
                                <a:lnTo>
                                  <a:pt x="86" y="13406"/>
                                </a:lnTo>
                                <a:lnTo>
                                  <a:pt x="86" y="84"/>
                                </a:lnTo>
                                <a:lnTo>
                                  <a:pt x="9050" y="84"/>
                                </a:lnTo>
                                <a:lnTo>
                                  <a:pt x="9050" y="34"/>
                                </a:lnTo>
                                <a:close/>
                                <a:moveTo>
                                  <a:pt x="9086" y="17"/>
                                </a:moveTo>
                                <a:lnTo>
                                  <a:pt x="9067" y="17"/>
                                </a:lnTo>
                                <a:lnTo>
                                  <a:pt x="9067" y="13474"/>
                                </a:lnTo>
                                <a:lnTo>
                                  <a:pt x="9086" y="13474"/>
                                </a:lnTo>
                                <a:lnTo>
                                  <a:pt x="9086" y="17"/>
                                </a:lnTo>
                                <a:close/>
                                <a:moveTo>
                                  <a:pt x="9086" y="0"/>
                                </a:moveTo>
                                <a:lnTo>
                                  <a:pt x="0" y="0"/>
                                </a:lnTo>
                                <a:lnTo>
                                  <a:pt x="0" y="16"/>
                                </a:lnTo>
                                <a:lnTo>
                                  <a:pt x="0" y="13474"/>
                                </a:lnTo>
                                <a:lnTo>
                                  <a:pt x="0" y="13490"/>
                                </a:lnTo>
                                <a:lnTo>
                                  <a:pt x="9086" y="13490"/>
                                </a:lnTo>
                                <a:lnTo>
                                  <a:pt x="9086" y="13474"/>
                                </a:lnTo>
                                <a:lnTo>
                                  <a:pt x="19" y="13474"/>
                                </a:lnTo>
                                <a:lnTo>
                                  <a:pt x="19" y="16"/>
                                </a:lnTo>
                                <a:lnTo>
                                  <a:pt x="9086" y="16"/>
                                </a:lnTo>
                                <a:lnTo>
                                  <a:pt x="90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63422091"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869" y="3175"/>
                            <a:ext cx="2625" cy="263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EAB8FA5" id="Group 3" o:spid="_x0000_s1026" style="position:absolute;margin-left:78.6pt;margin-top:39.6pt;width:454.35pt;height:674.5pt;z-index:-251659776;mso-position-horizontal-relative:page;mso-position-vertical-relative:page" coordorigin="1569,787" coordsize="9087,134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">
                <v:shape id="AutoShape 9" o:spid="_x0000_s1027" style="position:absolute;left:1569;top:787;width:9087;height:13490;visibility:visible;mso-wrap-style:square;v-text-anchor:top" coordsize="9087,13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" path="m9050,34l36,34r,50l36,13406r,50l9050,13456r,-49l9050,13406,9050,84r-50,l9000,13406r-8914,l86,84r8964,l9050,34xm9086,17r-19,l9067,13474r19,l9086,17xm9086,l,,,16,,13474r,16l9086,13490r,-16l19,13474,19,16r9067,l9086,xe" fillcolor="black" stroked="f">
                  <v:path arrowok="t" o:connecttype="custom" o:connectlocs="9050,821;36,821;36,871;36,14193;36,14243;9050,14243;9050,14194;9050,14193;9050,871;9000,871;9000,14193;86,14193;86,871;9050,871;9050,821;9086,804;9067,804;9067,14261;9086,14261;9086,804;9086,787;0,787;0,803;0,14261;0,14277;9086,14277;9086,14261;19,14261;19,803;9086,803;9086,787" o:connectangles="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4869;top:3175;width:2625;height:2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">
                  <v:imagedata r:id="rId9" o:title=""/>
                </v:shape>
                <w10:wrap anchorx="page" anchory="page"/>
              </v:group>
            </w:pict>
          </mc:Fallback>
        </mc:AlternateContent>
      </w:r>
    </w:p>
    <w:p w14:paraId="734ADA7B" w14:textId="77777777" w:rsidR="008A546E" w:rsidRPr="0035203E" w:rsidRDefault="008A546E" w:rsidP="008A546E">
      <w:pPr>
        <w:pStyle w:val="BodyText"/>
        <w:spacing w:before="154" w:line="25" w:lineRule="atLeast"/>
        <w:ind w:left="1134" w:right="1078"/>
        <w:jc w:val="center"/>
        <w:rPr>
          <w:rFonts w:ascii="Times New Roman" w:hAnsi="Times New Roman" w:cs="Times New Roman"/>
          <w:b/>
          <w:bCs/>
          <w:sz w:val="32"/>
          <w:szCs w:val="32"/>
        </w:rPr>
      </w:pPr>
      <w:r w:rsidRPr="0035203E">
        <w:rPr>
          <w:rFonts w:ascii="Times New Roman" w:hAnsi="Times New Roman" w:cs="Times New Roman"/>
          <w:b/>
          <w:bCs/>
          <w:sz w:val="32"/>
          <w:szCs w:val="32"/>
        </w:rPr>
        <w:t>TRƯỜNG ĐẠI</w:t>
      </w:r>
      <w:r w:rsidRPr="0035203E">
        <w:rPr>
          <w:rFonts w:ascii="Times New Roman" w:hAnsi="Times New Roman" w:cs="Times New Roman"/>
          <w:b/>
          <w:bCs/>
          <w:spacing w:val="1"/>
          <w:sz w:val="32"/>
          <w:szCs w:val="32"/>
        </w:rPr>
        <w:t xml:space="preserve"> </w:t>
      </w:r>
      <w:r w:rsidRPr="0035203E">
        <w:rPr>
          <w:rFonts w:ascii="Times New Roman" w:hAnsi="Times New Roman" w:cs="Times New Roman"/>
          <w:b/>
          <w:bCs/>
          <w:sz w:val="32"/>
          <w:szCs w:val="32"/>
        </w:rPr>
        <w:t>HỌC GIAO THÔNG</w:t>
      </w:r>
      <w:r w:rsidRPr="0035203E">
        <w:rPr>
          <w:rFonts w:ascii="Times New Roman" w:hAnsi="Times New Roman" w:cs="Times New Roman"/>
          <w:b/>
          <w:bCs/>
          <w:spacing w:val="1"/>
          <w:sz w:val="32"/>
          <w:szCs w:val="32"/>
        </w:rPr>
        <w:t xml:space="preserve"> </w:t>
      </w:r>
      <w:r w:rsidRPr="0035203E">
        <w:rPr>
          <w:rFonts w:ascii="Times New Roman" w:hAnsi="Times New Roman" w:cs="Times New Roman"/>
          <w:b/>
          <w:bCs/>
          <w:sz w:val="32"/>
          <w:szCs w:val="32"/>
        </w:rPr>
        <w:t>V</w:t>
      </w:r>
      <w:r w:rsidRPr="0035203E">
        <w:rPr>
          <w:rFonts w:ascii="Times New Roman" w:hAnsi="Times New Roman" w:cs="Times New Roman"/>
          <w:b/>
          <w:bCs/>
          <w:sz w:val="32"/>
          <w:szCs w:val="32"/>
          <w:lang w:val="vi-VN"/>
        </w:rPr>
        <w:t>ẬN</w:t>
      </w:r>
      <w:r w:rsidRPr="0035203E">
        <w:rPr>
          <w:rFonts w:ascii="Times New Roman" w:hAnsi="Times New Roman" w:cs="Times New Roman"/>
          <w:b/>
          <w:bCs/>
          <w:sz w:val="32"/>
          <w:szCs w:val="32"/>
        </w:rPr>
        <w:t xml:space="preserve"> TẢI</w:t>
      </w:r>
    </w:p>
    <w:p w14:paraId="19AC89D0" w14:textId="77777777" w:rsidR="008A546E" w:rsidRPr="0035203E" w:rsidRDefault="008A546E" w:rsidP="008A546E">
      <w:pPr>
        <w:pStyle w:val="BodyText"/>
        <w:spacing w:before="154" w:line="25" w:lineRule="atLeast"/>
        <w:ind w:left="2694" w:right="1929" w:hanging="709"/>
        <w:jc w:val="center"/>
        <w:rPr>
          <w:rFonts w:ascii="Times New Roman" w:hAnsi="Times New Roman" w:cs="Times New Roman"/>
          <w:b/>
          <w:bCs/>
          <w:sz w:val="32"/>
          <w:szCs w:val="32"/>
        </w:rPr>
      </w:pPr>
      <w:r w:rsidRPr="0035203E">
        <w:rPr>
          <w:rFonts w:ascii="Times New Roman" w:hAnsi="Times New Roman" w:cs="Times New Roman"/>
          <w:b/>
          <w:bCs/>
          <w:spacing w:val="-53"/>
          <w:sz w:val="32"/>
          <w:szCs w:val="32"/>
        </w:rPr>
        <w:t xml:space="preserve"> </w:t>
      </w:r>
      <w:r w:rsidRPr="0035203E">
        <w:rPr>
          <w:rFonts w:ascii="Times New Roman" w:hAnsi="Times New Roman" w:cs="Times New Roman"/>
          <w:b/>
          <w:bCs/>
          <w:sz w:val="32"/>
          <w:szCs w:val="32"/>
        </w:rPr>
        <w:t>KHOA</w:t>
      </w:r>
      <w:r w:rsidRPr="0035203E">
        <w:rPr>
          <w:rFonts w:ascii="Times New Roman" w:hAnsi="Times New Roman" w:cs="Times New Roman"/>
          <w:b/>
          <w:bCs/>
          <w:spacing w:val="7"/>
          <w:sz w:val="32"/>
          <w:szCs w:val="32"/>
        </w:rPr>
        <w:t xml:space="preserve"> </w:t>
      </w:r>
      <w:r w:rsidRPr="0035203E">
        <w:rPr>
          <w:rFonts w:ascii="Times New Roman" w:hAnsi="Times New Roman" w:cs="Times New Roman"/>
          <w:b/>
          <w:bCs/>
          <w:sz w:val="32"/>
          <w:szCs w:val="32"/>
        </w:rPr>
        <w:t>CÔNG</w:t>
      </w:r>
      <w:r w:rsidRPr="0035203E">
        <w:rPr>
          <w:rFonts w:ascii="Times New Roman" w:hAnsi="Times New Roman" w:cs="Times New Roman"/>
          <w:b/>
          <w:bCs/>
          <w:spacing w:val="6"/>
          <w:sz w:val="32"/>
          <w:szCs w:val="32"/>
        </w:rPr>
        <w:t xml:space="preserve"> </w:t>
      </w:r>
      <w:r w:rsidRPr="0035203E">
        <w:rPr>
          <w:rFonts w:ascii="Times New Roman" w:hAnsi="Times New Roman" w:cs="Times New Roman"/>
          <w:b/>
          <w:bCs/>
          <w:sz w:val="32"/>
          <w:szCs w:val="32"/>
        </w:rPr>
        <w:t>NGHỆ</w:t>
      </w:r>
      <w:r w:rsidRPr="0035203E">
        <w:rPr>
          <w:rFonts w:ascii="Times New Roman" w:hAnsi="Times New Roman" w:cs="Times New Roman"/>
          <w:b/>
          <w:bCs/>
          <w:spacing w:val="6"/>
          <w:sz w:val="32"/>
          <w:szCs w:val="32"/>
        </w:rPr>
        <w:t xml:space="preserve"> </w:t>
      </w:r>
      <w:r w:rsidRPr="0035203E">
        <w:rPr>
          <w:rFonts w:ascii="Times New Roman" w:hAnsi="Times New Roman" w:cs="Times New Roman"/>
          <w:b/>
          <w:bCs/>
          <w:sz w:val="32"/>
          <w:szCs w:val="32"/>
        </w:rPr>
        <w:t>THÔNG</w:t>
      </w:r>
      <w:r w:rsidRPr="0035203E">
        <w:rPr>
          <w:rFonts w:ascii="Times New Roman" w:hAnsi="Times New Roman" w:cs="Times New Roman"/>
          <w:b/>
          <w:bCs/>
          <w:spacing w:val="5"/>
          <w:sz w:val="32"/>
          <w:szCs w:val="32"/>
        </w:rPr>
        <w:t xml:space="preserve"> </w:t>
      </w:r>
      <w:r w:rsidRPr="0035203E">
        <w:rPr>
          <w:rFonts w:ascii="Times New Roman" w:hAnsi="Times New Roman" w:cs="Times New Roman"/>
          <w:b/>
          <w:bCs/>
          <w:sz w:val="32"/>
          <w:szCs w:val="32"/>
        </w:rPr>
        <w:t>TIN</w:t>
      </w:r>
    </w:p>
    <w:p w14:paraId="0B2F9E0C" w14:textId="77777777" w:rsidR="008A546E" w:rsidRPr="0035203E" w:rsidRDefault="008A546E" w:rsidP="008A546E">
      <w:pPr>
        <w:pStyle w:val="BodyText"/>
        <w:tabs>
          <w:tab w:val="left" w:pos="1145"/>
          <w:tab w:val="left" w:pos="2665"/>
        </w:tabs>
        <w:spacing w:before="2" w:line="25" w:lineRule="atLeast"/>
        <w:ind w:left="19"/>
        <w:jc w:val="center"/>
        <w:rPr>
          <w:rFonts w:ascii="Times New Roman" w:hAnsi="Times New Roman" w:cs="Times New Roman"/>
          <w:b/>
          <w:bCs/>
          <w:sz w:val="32"/>
          <w:szCs w:val="32"/>
        </w:rPr>
      </w:pPr>
      <w:r w:rsidRPr="0035203E">
        <w:rPr>
          <w:rFonts w:ascii="Times New Roman" w:hAnsi="Times New Roman" w:cs="Times New Roman"/>
          <w:b/>
          <w:bCs/>
          <w:w w:val="102"/>
          <w:sz w:val="32"/>
          <w:szCs w:val="32"/>
          <w:u w:val="dotted"/>
        </w:rPr>
        <w:t xml:space="preserve"> </w:t>
      </w:r>
      <w:r w:rsidRPr="0035203E">
        <w:rPr>
          <w:rFonts w:ascii="Times New Roman" w:hAnsi="Times New Roman" w:cs="Times New Roman"/>
          <w:b/>
          <w:bCs/>
          <w:sz w:val="32"/>
          <w:szCs w:val="32"/>
          <w:u w:val="dotted"/>
        </w:rPr>
        <w:tab/>
      </w:r>
      <w:r w:rsidRPr="0035203E">
        <w:rPr>
          <w:rFonts w:ascii="Times New Roman" w:hAnsi="Times New Roman" w:cs="Times New Roman"/>
          <w:b/>
          <w:bCs/>
          <w:sz w:val="32"/>
          <w:szCs w:val="32"/>
        </w:rPr>
        <w:t>o0o</w:t>
      </w:r>
      <w:r w:rsidRPr="0035203E">
        <w:rPr>
          <w:rFonts w:ascii="Times New Roman" w:hAnsi="Times New Roman" w:cs="Times New Roman"/>
          <w:b/>
          <w:bCs/>
          <w:sz w:val="32"/>
          <w:szCs w:val="32"/>
          <w:u w:val="dotted"/>
        </w:rPr>
        <w:t xml:space="preserve"> </w:t>
      </w:r>
      <w:r w:rsidRPr="0035203E">
        <w:rPr>
          <w:rFonts w:ascii="Times New Roman" w:hAnsi="Times New Roman" w:cs="Times New Roman"/>
          <w:b/>
          <w:bCs/>
          <w:sz w:val="32"/>
          <w:szCs w:val="32"/>
          <w:u w:val="dotted"/>
        </w:rPr>
        <w:tab/>
      </w:r>
    </w:p>
    <w:p w14:paraId="3CCEEFA7" w14:textId="77777777" w:rsidR="008A546E" w:rsidRPr="0035203E" w:rsidRDefault="008A546E" w:rsidP="008A546E">
      <w:pPr>
        <w:pStyle w:val="BodyText"/>
        <w:spacing w:line="25" w:lineRule="atLeast"/>
        <w:rPr>
          <w:rFonts w:ascii="Times New Roman" w:hAnsi="Times New Roman" w:cs="Times New Roman"/>
          <w:sz w:val="32"/>
          <w:szCs w:val="32"/>
        </w:rPr>
      </w:pPr>
    </w:p>
    <w:p w14:paraId="69CCA378" w14:textId="77777777" w:rsidR="008A546E" w:rsidRPr="0035203E" w:rsidRDefault="008A546E" w:rsidP="008A546E">
      <w:pPr>
        <w:pStyle w:val="BodyText"/>
        <w:spacing w:line="25" w:lineRule="atLeast"/>
        <w:rPr>
          <w:rFonts w:ascii="Times New Roman" w:hAnsi="Times New Roman" w:cs="Times New Roman"/>
          <w:sz w:val="32"/>
          <w:szCs w:val="32"/>
        </w:rPr>
      </w:pPr>
    </w:p>
    <w:p w14:paraId="6AA82F92" w14:textId="77777777" w:rsidR="008A546E" w:rsidRPr="0035203E" w:rsidRDefault="008A546E" w:rsidP="008A546E">
      <w:pPr>
        <w:pStyle w:val="BodyText"/>
        <w:spacing w:line="25" w:lineRule="atLeast"/>
        <w:rPr>
          <w:rFonts w:ascii="Times New Roman" w:hAnsi="Times New Roman" w:cs="Times New Roman"/>
          <w:sz w:val="32"/>
          <w:szCs w:val="32"/>
        </w:rPr>
      </w:pPr>
    </w:p>
    <w:p w14:paraId="5135F357" w14:textId="77777777" w:rsidR="008A546E" w:rsidRPr="0035203E" w:rsidRDefault="008A546E" w:rsidP="008A546E">
      <w:pPr>
        <w:pStyle w:val="BodyText"/>
        <w:spacing w:line="25" w:lineRule="atLeast"/>
        <w:rPr>
          <w:rFonts w:ascii="Times New Roman" w:hAnsi="Times New Roman" w:cs="Times New Roman"/>
          <w:sz w:val="32"/>
          <w:szCs w:val="32"/>
        </w:rPr>
      </w:pPr>
    </w:p>
    <w:p w14:paraId="1DC541C0" w14:textId="77777777" w:rsidR="008A546E" w:rsidRPr="0035203E" w:rsidRDefault="008A546E" w:rsidP="008A546E">
      <w:pPr>
        <w:pStyle w:val="BodyText"/>
        <w:spacing w:line="25" w:lineRule="atLeast"/>
        <w:rPr>
          <w:rFonts w:ascii="Times New Roman" w:hAnsi="Times New Roman" w:cs="Times New Roman"/>
          <w:sz w:val="32"/>
          <w:szCs w:val="32"/>
        </w:rPr>
      </w:pPr>
    </w:p>
    <w:p w14:paraId="337820DE" w14:textId="77777777" w:rsidR="008A546E" w:rsidRPr="0035203E" w:rsidRDefault="008A546E" w:rsidP="008A546E">
      <w:pPr>
        <w:pStyle w:val="BodyText"/>
        <w:spacing w:line="25" w:lineRule="atLeast"/>
        <w:rPr>
          <w:rFonts w:ascii="Times New Roman" w:hAnsi="Times New Roman" w:cs="Times New Roman"/>
          <w:sz w:val="32"/>
          <w:szCs w:val="32"/>
        </w:rPr>
      </w:pPr>
    </w:p>
    <w:p w14:paraId="4E40E9D8" w14:textId="77777777" w:rsidR="008A546E" w:rsidRPr="0035203E" w:rsidRDefault="008A546E" w:rsidP="008A546E">
      <w:pPr>
        <w:spacing w:before="93" w:line="25" w:lineRule="atLeast"/>
        <w:ind w:right="1472"/>
        <w:rPr>
          <w:rFonts w:ascii="Times New Roman" w:hAnsi="Times New Roman" w:cs="Times New Roman"/>
          <w:b/>
          <w:sz w:val="32"/>
          <w:szCs w:val="32"/>
        </w:rPr>
      </w:pPr>
    </w:p>
    <w:p w14:paraId="2B57D13F" w14:textId="77777777" w:rsidR="008A546E" w:rsidRPr="0035203E" w:rsidRDefault="008A546E" w:rsidP="008A546E">
      <w:pPr>
        <w:spacing w:before="93" w:line="25" w:lineRule="atLeast"/>
        <w:ind w:left="1441" w:right="1472"/>
        <w:jc w:val="center"/>
        <w:rPr>
          <w:rFonts w:ascii="Times New Roman" w:hAnsi="Times New Roman" w:cs="Times New Roman"/>
          <w:b/>
          <w:sz w:val="32"/>
          <w:szCs w:val="32"/>
        </w:rPr>
      </w:pPr>
      <w:r w:rsidRPr="0035203E">
        <w:rPr>
          <w:rFonts w:ascii="Times New Roman" w:hAnsi="Times New Roman" w:cs="Times New Roman"/>
          <w:b/>
          <w:sz w:val="32"/>
          <w:szCs w:val="32"/>
        </w:rPr>
        <w:t>BÁO CÁO BÀI TẬP LỚN</w:t>
      </w:r>
    </w:p>
    <w:p w14:paraId="6B5352C9" w14:textId="23881F9C" w:rsidR="008A546E" w:rsidRPr="0035203E" w:rsidRDefault="008A546E" w:rsidP="008A546E">
      <w:pPr>
        <w:spacing w:before="93" w:line="25" w:lineRule="atLeast"/>
        <w:ind w:left="1441" w:right="1472"/>
        <w:jc w:val="center"/>
        <w:rPr>
          <w:rFonts w:ascii="Times New Roman" w:hAnsi="Times New Roman" w:cs="Times New Roman"/>
          <w:b/>
          <w:sz w:val="32"/>
          <w:szCs w:val="32"/>
        </w:rPr>
      </w:pPr>
      <w:r w:rsidRPr="0035203E">
        <w:rPr>
          <w:rFonts w:ascii="Times New Roman" w:hAnsi="Times New Roman" w:cs="Times New Roman"/>
          <w:b/>
          <w:sz w:val="32"/>
          <w:szCs w:val="32"/>
        </w:rPr>
        <w:t xml:space="preserve">MÔN: </w:t>
      </w:r>
      <w:r w:rsidR="00655A0F" w:rsidRPr="0035203E">
        <w:rPr>
          <w:rFonts w:ascii="Times New Roman" w:hAnsi="Times New Roman" w:cs="Times New Roman"/>
          <w:b/>
          <w:sz w:val="32"/>
          <w:szCs w:val="32"/>
        </w:rPr>
        <w:t>Project 1</w:t>
      </w:r>
      <w:r w:rsidRPr="0035203E">
        <w:rPr>
          <w:rFonts w:ascii="Times New Roman" w:hAnsi="Times New Roman" w:cs="Times New Roman"/>
          <w:b/>
          <w:sz w:val="32"/>
          <w:szCs w:val="32"/>
        </w:rPr>
        <w:t xml:space="preserve"> </w:t>
      </w:r>
    </w:p>
    <w:p w14:paraId="330A4F52" w14:textId="77777777" w:rsidR="008A546E" w:rsidRPr="0035203E" w:rsidRDefault="008A546E" w:rsidP="008A546E">
      <w:pPr>
        <w:spacing w:before="93" w:line="25" w:lineRule="atLeast"/>
        <w:ind w:left="1441" w:right="1472"/>
        <w:jc w:val="center"/>
        <w:rPr>
          <w:rFonts w:ascii="Times New Roman" w:hAnsi="Times New Roman" w:cs="Times New Roman"/>
          <w:b/>
          <w:sz w:val="32"/>
          <w:szCs w:val="32"/>
        </w:rPr>
      </w:pPr>
    </w:p>
    <w:p w14:paraId="1F17D537" w14:textId="2F4C4731" w:rsidR="008A546E" w:rsidRPr="0035203E" w:rsidRDefault="008A546E" w:rsidP="008A546E">
      <w:pPr>
        <w:spacing w:line="25" w:lineRule="atLeast"/>
        <w:ind w:left="709" w:right="795"/>
        <w:jc w:val="center"/>
        <w:rPr>
          <w:rFonts w:ascii="Times New Roman" w:hAnsi="Times New Roman" w:cs="Times New Roman"/>
          <w:b/>
          <w:sz w:val="32"/>
          <w:szCs w:val="32"/>
        </w:rPr>
      </w:pPr>
      <w:r w:rsidRPr="0035203E">
        <w:rPr>
          <w:rFonts w:ascii="Times New Roman" w:hAnsi="Times New Roman" w:cs="Times New Roman"/>
          <w:b/>
          <w:sz w:val="32"/>
          <w:szCs w:val="32"/>
        </w:rPr>
        <w:t xml:space="preserve">ĐỀ TÀI: </w:t>
      </w:r>
      <w:r w:rsidR="00655A0F" w:rsidRPr="0035203E">
        <w:rPr>
          <w:rFonts w:ascii="Times New Roman" w:hAnsi="Times New Roman" w:cs="Times New Roman"/>
          <w:b/>
          <w:sz w:val="32"/>
          <w:szCs w:val="32"/>
        </w:rPr>
        <w:t>Xây dựng phần mềm quản lý công việc</w:t>
      </w:r>
    </w:p>
    <w:p w14:paraId="0FE9EE4A" w14:textId="77777777" w:rsidR="008A546E" w:rsidRPr="0035203E" w:rsidRDefault="008A546E" w:rsidP="008A546E">
      <w:pPr>
        <w:spacing w:line="25" w:lineRule="atLeast"/>
        <w:ind w:left="709" w:right="795"/>
        <w:jc w:val="center"/>
        <w:rPr>
          <w:rFonts w:ascii="Times New Roman" w:hAnsi="Times New Roman" w:cs="Times New Roman"/>
          <w:b/>
          <w:sz w:val="32"/>
          <w:szCs w:val="32"/>
        </w:rPr>
      </w:pPr>
    </w:p>
    <w:p w14:paraId="705B5F6B" w14:textId="4408AF06" w:rsidR="008A546E" w:rsidRPr="0035203E" w:rsidRDefault="008A546E" w:rsidP="008A546E">
      <w:pPr>
        <w:pStyle w:val="BodyText"/>
        <w:spacing w:before="202" w:line="360" w:lineRule="auto"/>
        <w:ind w:left="709" w:right="2354"/>
        <w:rPr>
          <w:rFonts w:ascii="Times New Roman" w:hAnsi="Times New Roman" w:cs="Times New Roman"/>
          <w:spacing w:val="13"/>
          <w:sz w:val="32"/>
          <w:szCs w:val="32"/>
        </w:rPr>
      </w:pPr>
      <w:r w:rsidRPr="0035203E">
        <w:rPr>
          <w:rFonts w:ascii="Times New Roman" w:hAnsi="Times New Roman" w:cs="Times New Roman"/>
          <w:sz w:val="32"/>
          <w:szCs w:val="32"/>
        </w:rPr>
        <w:t>Giảng</w:t>
      </w:r>
      <w:r w:rsidRPr="0035203E">
        <w:rPr>
          <w:rFonts w:ascii="Times New Roman" w:hAnsi="Times New Roman" w:cs="Times New Roman"/>
          <w:spacing w:val="12"/>
          <w:sz w:val="32"/>
          <w:szCs w:val="32"/>
        </w:rPr>
        <w:t xml:space="preserve"> </w:t>
      </w:r>
      <w:r w:rsidRPr="0035203E">
        <w:rPr>
          <w:rFonts w:ascii="Times New Roman" w:hAnsi="Times New Roman" w:cs="Times New Roman"/>
          <w:sz w:val="32"/>
          <w:szCs w:val="32"/>
        </w:rPr>
        <w:t>viên</w:t>
      </w:r>
      <w:r w:rsidRPr="0035203E">
        <w:rPr>
          <w:rFonts w:ascii="Times New Roman" w:hAnsi="Times New Roman" w:cs="Times New Roman"/>
          <w:spacing w:val="14"/>
          <w:sz w:val="32"/>
          <w:szCs w:val="32"/>
        </w:rPr>
        <w:t xml:space="preserve"> </w:t>
      </w:r>
      <w:r w:rsidRPr="0035203E">
        <w:rPr>
          <w:rFonts w:ascii="Times New Roman" w:hAnsi="Times New Roman" w:cs="Times New Roman"/>
          <w:sz w:val="32"/>
          <w:szCs w:val="32"/>
        </w:rPr>
        <w:t>hướng</w:t>
      </w:r>
      <w:r w:rsidRPr="0035203E">
        <w:rPr>
          <w:rFonts w:ascii="Times New Roman" w:hAnsi="Times New Roman" w:cs="Times New Roman"/>
          <w:spacing w:val="10"/>
          <w:sz w:val="32"/>
          <w:szCs w:val="32"/>
        </w:rPr>
        <w:t xml:space="preserve"> </w:t>
      </w:r>
      <w:r w:rsidRPr="0035203E">
        <w:rPr>
          <w:rFonts w:ascii="Times New Roman" w:hAnsi="Times New Roman" w:cs="Times New Roman"/>
          <w:sz w:val="32"/>
          <w:szCs w:val="32"/>
        </w:rPr>
        <w:t>dẫn:</w:t>
      </w:r>
      <w:r w:rsidRPr="0035203E">
        <w:rPr>
          <w:rFonts w:ascii="Times New Roman" w:hAnsi="Times New Roman" w:cs="Times New Roman"/>
          <w:spacing w:val="13"/>
          <w:sz w:val="32"/>
          <w:szCs w:val="32"/>
        </w:rPr>
        <w:t xml:space="preserve"> TS.</w:t>
      </w:r>
      <w:r w:rsidR="00655A0F" w:rsidRPr="0035203E">
        <w:rPr>
          <w:rFonts w:ascii="Times New Roman" w:hAnsi="Times New Roman" w:cs="Times New Roman"/>
          <w:spacing w:val="13"/>
          <w:sz w:val="32"/>
          <w:szCs w:val="32"/>
        </w:rPr>
        <w:t>Hoàng Văn Thông</w:t>
      </w:r>
    </w:p>
    <w:p w14:paraId="7C686DCD" w14:textId="77777777" w:rsidR="008A546E" w:rsidRPr="0035203E" w:rsidRDefault="008A546E" w:rsidP="008A546E">
      <w:pPr>
        <w:spacing w:line="25" w:lineRule="atLeast"/>
        <w:rPr>
          <w:rFonts w:ascii="Times New Roman" w:hAnsi="Times New Roman" w:cs="Times New Roman"/>
          <w:sz w:val="32"/>
          <w:szCs w:val="32"/>
        </w:rPr>
      </w:pPr>
      <w:r w:rsidRPr="0035203E">
        <w:rPr>
          <w:rFonts w:ascii="Times New Roman" w:hAnsi="Times New Roman" w:cs="Times New Roman"/>
          <w:sz w:val="32"/>
          <w:szCs w:val="32"/>
        </w:rPr>
        <w:tab/>
        <w:t>Nhóm thực hiện: Nhóm 08</w:t>
      </w:r>
    </w:p>
    <w:p w14:paraId="1D9D0D58" w14:textId="7DD46A1E" w:rsidR="001F16A2" w:rsidRPr="0035203E" w:rsidRDefault="001F16A2" w:rsidP="001F16A2">
      <w:pPr>
        <w:pStyle w:val="BodyText"/>
        <w:spacing w:before="2" w:line="25" w:lineRule="atLeast"/>
        <w:ind w:firstLine="709"/>
        <w:rPr>
          <w:rFonts w:ascii="Times New Roman" w:hAnsi="Times New Roman" w:cs="Times New Roman"/>
          <w:sz w:val="32"/>
          <w:szCs w:val="32"/>
        </w:rPr>
      </w:pPr>
      <w:r w:rsidRPr="0035203E">
        <w:rPr>
          <w:rFonts w:ascii="Times New Roman" w:hAnsi="Times New Roman" w:cs="Times New Roman"/>
          <w:sz w:val="32"/>
          <w:szCs w:val="32"/>
        </w:rPr>
        <w:tab/>
        <w:t>Lớp:</w:t>
      </w:r>
      <w:r w:rsidRPr="0035203E">
        <w:rPr>
          <w:rFonts w:ascii="Times New Roman" w:hAnsi="Times New Roman" w:cs="Times New Roman"/>
          <w:spacing w:val="12"/>
          <w:sz w:val="32"/>
          <w:szCs w:val="32"/>
        </w:rPr>
        <w:t xml:space="preserve"> </w:t>
      </w:r>
      <w:r w:rsidRPr="0035203E">
        <w:rPr>
          <w:rFonts w:ascii="Times New Roman" w:hAnsi="Times New Roman" w:cs="Times New Roman"/>
          <w:sz w:val="32"/>
          <w:szCs w:val="32"/>
        </w:rPr>
        <w:t>Project 1 (N03)</w:t>
      </w:r>
    </w:p>
    <w:p w14:paraId="4D493AE5" w14:textId="77777777" w:rsidR="008A546E" w:rsidRPr="0035203E" w:rsidRDefault="008A546E" w:rsidP="008A546E">
      <w:pPr>
        <w:spacing w:line="25" w:lineRule="atLeast"/>
        <w:rPr>
          <w:rFonts w:ascii="Times New Roman" w:hAnsi="Times New Roman" w:cs="Times New Roman"/>
          <w:sz w:val="32"/>
          <w:szCs w:val="32"/>
        </w:rPr>
      </w:pPr>
      <w:r w:rsidRPr="0035203E">
        <w:rPr>
          <w:rFonts w:ascii="Times New Roman" w:hAnsi="Times New Roman" w:cs="Times New Roman"/>
          <w:sz w:val="32"/>
          <w:szCs w:val="32"/>
        </w:rPr>
        <w:t xml:space="preserve">  </w:t>
      </w:r>
      <w:r w:rsidRPr="0035203E">
        <w:rPr>
          <w:rFonts w:ascii="Times New Roman" w:hAnsi="Times New Roman" w:cs="Times New Roman"/>
          <w:sz w:val="32"/>
          <w:szCs w:val="32"/>
        </w:rPr>
        <w:tab/>
        <w:t>Sinh</w:t>
      </w:r>
      <w:r w:rsidRPr="0035203E">
        <w:rPr>
          <w:rFonts w:ascii="Times New Roman" w:hAnsi="Times New Roman" w:cs="Times New Roman"/>
          <w:spacing w:val="5"/>
          <w:sz w:val="32"/>
          <w:szCs w:val="32"/>
        </w:rPr>
        <w:t xml:space="preserve"> </w:t>
      </w:r>
      <w:r w:rsidRPr="0035203E">
        <w:rPr>
          <w:rFonts w:ascii="Times New Roman" w:hAnsi="Times New Roman" w:cs="Times New Roman"/>
          <w:sz w:val="32"/>
          <w:szCs w:val="32"/>
        </w:rPr>
        <w:t>viên</w:t>
      </w:r>
      <w:r w:rsidRPr="0035203E">
        <w:rPr>
          <w:rFonts w:ascii="Times New Roman" w:hAnsi="Times New Roman" w:cs="Times New Roman"/>
          <w:spacing w:val="4"/>
          <w:sz w:val="32"/>
          <w:szCs w:val="32"/>
        </w:rPr>
        <w:t xml:space="preserve"> </w:t>
      </w:r>
      <w:r w:rsidRPr="0035203E">
        <w:rPr>
          <w:rFonts w:ascii="Times New Roman" w:hAnsi="Times New Roman" w:cs="Times New Roman"/>
          <w:sz w:val="32"/>
          <w:szCs w:val="32"/>
        </w:rPr>
        <w:t>thực</w:t>
      </w:r>
      <w:r w:rsidRPr="0035203E">
        <w:rPr>
          <w:rFonts w:ascii="Times New Roman" w:hAnsi="Times New Roman" w:cs="Times New Roman"/>
          <w:spacing w:val="5"/>
          <w:sz w:val="32"/>
          <w:szCs w:val="32"/>
        </w:rPr>
        <w:t xml:space="preserve"> </w:t>
      </w:r>
      <w:r w:rsidRPr="0035203E">
        <w:rPr>
          <w:rFonts w:ascii="Times New Roman" w:hAnsi="Times New Roman" w:cs="Times New Roman"/>
          <w:sz w:val="32"/>
          <w:szCs w:val="32"/>
        </w:rPr>
        <w:t>hiện:</w:t>
      </w:r>
      <w:r w:rsidRPr="0035203E">
        <w:rPr>
          <w:rFonts w:ascii="Times New Roman" w:hAnsi="Times New Roman" w:cs="Times New Roman"/>
          <w:spacing w:val="8"/>
          <w:sz w:val="32"/>
          <w:szCs w:val="32"/>
        </w:rPr>
        <w:t xml:space="preserve"> </w:t>
      </w:r>
      <w:r w:rsidRPr="0035203E">
        <w:rPr>
          <w:rFonts w:ascii="Times New Roman" w:hAnsi="Times New Roman" w:cs="Times New Roman"/>
          <w:sz w:val="32"/>
          <w:szCs w:val="32"/>
        </w:rPr>
        <w:t>Nguyễn Nhật Minh – 221230923</w:t>
      </w:r>
    </w:p>
    <w:p w14:paraId="2102A21D" w14:textId="0EC15E59" w:rsidR="00655A0F" w:rsidRPr="0035203E" w:rsidRDefault="00655A0F" w:rsidP="008A546E">
      <w:pPr>
        <w:spacing w:line="25" w:lineRule="atLeast"/>
        <w:rPr>
          <w:rFonts w:ascii="Times New Roman" w:hAnsi="Times New Roman" w:cs="Times New Roman"/>
          <w:sz w:val="32"/>
          <w:szCs w:val="32"/>
        </w:rPr>
      </w:pPr>
      <w:r w:rsidRPr="0035203E">
        <w:rPr>
          <w:rFonts w:ascii="Times New Roman" w:hAnsi="Times New Roman" w:cs="Times New Roman"/>
          <w:sz w:val="32"/>
          <w:szCs w:val="32"/>
        </w:rPr>
        <w:tab/>
      </w:r>
      <w:r w:rsidRPr="0035203E">
        <w:rPr>
          <w:rFonts w:ascii="Times New Roman" w:hAnsi="Times New Roman" w:cs="Times New Roman"/>
          <w:sz w:val="32"/>
          <w:szCs w:val="32"/>
        </w:rPr>
        <w:tab/>
      </w:r>
      <w:r w:rsidRPr="0035203E">
        <w:rPr>
          <w:rFonts w:ascii="Times New Roman" w:hAnsi="Times New Roman" w:cs="Times New Roman"/>
          <w:sz w:val="32"/>
          <w:szCs w:val="32"/>
        </w:rPr>
        <w:tab/>
      </w:r>
      <w:r w:rsidRPr="0035203E">
        <w:rPr>
          <w:rFonts w:ascii="Times New Roman" w:hAnsi="Times New Roman" w:cs="Times New Roman"/>
          <w:sz w:val="32"/>
          <w:szCs w:val="32"/>
        </w:rPr>
        <w:tab/>
        <w:t xml:space="preserve">   </w:t>
      </w:r>
      <w:r w:rsidR="00FB2C4F" w:rsidRPr="0035203E">
        <w:rPr>
          <w:rFonts w:ascii="Times New Roman" w:hAnsi="Times New Roman" w:cs="Times New Roman"/>
          <w:sz w:val="32"/>
          <w:szCs w:val="32"/>
        </w:rPr>
        <w:t xml:space="preserve">   </w:t>
      </w:r>
      <w:r w:rsidRPr="0035203E">
        <w:rPr>
          <w:rFonts w:ascii="Times New Roman" w:hAnsi="Times New Roman" w:cs="Times New Roman"/>
          <w:sz w:val="32"/>
          <w:szCs w:val="32"/>
        </w:rPr>
        <w:t>Hoàng Ngọc Minh – 221230921</w:t>
      </w:r>
    </w:p>
    <w:p w14:paraId="0D6552EA" w14:textId="5CBFD59B" w:rsidR="008A546E" w:rsidRPr="0035203E" w:rsidRDefault="008A546E" w:rsidP="008A546E">
      <w:pPr>
        <w:spacing w:line="25" w:lineRule="atLeast"/>
        <w:ind w:left="2880"/>
        <w:rPr>
          <w:rFonts w:ascii="Times New Roman" w:hAnsi="Times New Roman" w:cs="Times New Roman"/>
          <w:sz w:val="32"/>
          <w:szCs w:val="32"/>
        </w:rPr>
      </w:pPr>
      <w:r w:rsidRPr="0035203E">
        <w:rPr>
          <w:rFonts w:ascii="Times New Roman" w:hAnsi="Times New Roman" w:cs="Times New Roman"/>
          <w:sz w:val="32"/>
          <w:szCs w:val="32"/>
        </w:rPr>
        <w:t xml:space="preserve"> </w:t>
      </w:r>
      <w:r w:rsidR="00655A0F" w:rsidRPr="0035203E">
        <w:rPr>
          <w:rFonts w:ascii="Times New Roman" w:hAnsi="Times New Roman" w:cs="Times New Roman"/>
          <w:sz w:val="32"/>
          <w:szCs w:val="32"/>
        </w:rPr>
        <w:t xml:space="preserve">  </w:t>
      </w:r>
      <w:r w:rsidR="00FB2C4F" w:rsidRPr="0035203E">
        <w:rPr>
          <w:rFonts w:ascii="Times New Roman" w:hAnsi="Times New Roman" w:cs="Times New Roman"/>
          <w:sz w:val="32"/>
          <w:szCs w:val="32"/>
        </w:rPr>
        <w:t xml:space="preserve">   </w:t>
      </w:r>
      <w:r w:rsidRPr="0035203E">
        <w:rPr>
          <w:rFonts w:ascii="Times New Roman" w:hAnsi="Times New Roman" w:cs="Times New Roman"/>
          <w:sz w:val="32"/>
          <w:szCs w:val="32"/>
        </w:rPr>
        <w:t>Nguyễn Hữu Tâm – 221230982</w:t>
      </w:r>
    </w:p>
    <w:p w14:paraId="032A87D2" w14:textId="2DCB15AF" w:rsidR="008A546E" w:rsidRPr="0035203E" w:rsidRDefault="008A546E" w:rsidP="008A546E">
      <w:pPr>
        <w:spacing w:line="25" w:lineRule="atLeast"/>
        <w:ind w:left="2880"/>
        <w:rPr>
          <w:rFonts w:ascii="Times New Roman" w:hAnsi="Times New Roman" w:cs="Times New Roman"/>
          <w:sz w:val="32"/>
          <w:szCs w:val="32"/>
        </w:rPr>
      </w:pPr>
      <w:r w:rsidRPr="0035203E">
        <w:rPr>
          <w:rFonts w:ascii="Times New Roman" w:hAnsi="Times New Roman" w:cs="Times New Roman"/>
          <w:sz w:val="32"/>
          <w:szCs w:val="32"/>
        </w:rPr>
        <w:t xml:space="preserve"> </w:t>
      </w:r>
      <w:r w:rsidR="00655A0F" w:rsidRPr="0035203E">
        <w:rPr>
          <w:rFonts w:ascii="Times New Roman" w:hAnsi="Times New Roman" w:cs="Times New Roman"/>
          <w:sz w:val="32"/>
          <w:szCs w:val="32"/>
        </w:rPr>
        <w:t xml:space="preserve">  </w:t>
      </w:r>
      <w:r w:rsidR="00FB2C4F" w:rsidRPr="0035203E">
        <w:rPr>
          <w:rFonts w:ascii="Times New Roman" w:hAnsi="Times New Roman" w:cs="Times New Roman"/>
          <w:sz w:val="32"/>
          <w:szCs w:val="32"/>
        </w:rPr>
        <w:t xml:space="preserve">   </w:t>
      </w:r>
      <w:r w:rsidR="00655A0F" w:rsidRPr="0035203E">
        <w:rPr>
          <w:rFonts w:ascii="Times New Roman" w:hAnsi="Times New Roman" w:cs="Times New Roman"/>
          <w:sz w:val="32"/>
          <w:szCs w:val="32"/>
        </w:rPr>
        <w:t>Lê Đức Mạnh</w:t>
      </w:r>
      <w:r w:rsidRPr="0035203E">
        <w:rPr>
          <w:rFonts w:ascii="Times New Roman" w:hAnsi="Times New Roman" w:cs="Times New Roman"/>
          <w:sz w:val="32"/>
          <w:szCs w:val="32"/>
        </w:rPr>
        <w:t xml:space="preserve"> – 22123</w:t>
      </w:r>
      <w:r w:rsidR="00C25438" w:rsidRPr="0035203E">
        <w:rPr>
          <w:rFonts w:ascii="Times New Roman" w:hAnsi="Times New Roman" w:cs="Times New Roman"/>
          <w:sz w:val="32"/>
          <w:szCs w:val="32"/>
        </w:rPr>
        <w:t>0916</w:t>
      </w:r>
    </w:p>
    <w:p w14:paraId="3FFF18FB" w14:textId="77777777" w:rsidR="008A546E" w:rsidRPr="0035203E" w:rsidRDefault="008A546E" w:rsidP="008A546E">
      <w:pPr>
        <w:pStyle w:val="BodyText"/>
        <w:spacing w:before="7" w:line="25" w:lineRule="atLeast"/>
        <w:rPr>
          <w:rFonts w:ascii="Times New Roman" w:hAnsi="Times New Roman" w:cs="Times New Roman"/>
          <w:sz w:val="32"/>
          <w:szCs w:val="32"/>
        </w:rPr>
      </w:pPr>
    </w:p>
    <w:p w14:paraId="386E1E64" w14:textId="77777777" w:rsidR="008A546E" w:rsidRPr="0035203E" w:rsidRDefault="008A546E" w:rsidP="00655A0F">
      <w:pPr>
        <w:pStyle w:val="Heading1"/>
        <w:spacing w:before="1" w:line="25" w:lineRule="atLeast"/>
        <w:ind w:left="1441" w:right="1478"/>
        <w:jc w:val="center"/>
        <w:rPr>
          <w:rFonts w:ascii="Times New Roman" w:hAnsi="Times New Roman" w:cs="Times New Roman"/>
          <w:b w:val="0"/>
          <w:bCs w:val="0"/>
          <w:color w:val="auto"/>
          <w:sz w:val="32"/>
          <w:szCs w:val="32"/>
        </w:rPr>
        <w:sectPr w:rsidR="008A546E" w:rsidRPr="0035203E" w:rsidSect="008A546E">
          <w:footerReference w:type="default" r:id="rId10"/>
          <w:pgSz w:w="12240" w:h="15840"/>
          <w:pgMar w:top="780" w:right="1460" w:bottom="280" w:left="1480" w:header="720" w:footer="720" w:gutter="0"/>
          <w:cols w:space="720"/>
        </w:sectPr>
      </w:pPr>
      <w:bookmarkStart w:id="0" w:name="_Toc152195361"/>
      <w:bookmarkStart w:id="1" w:name="_Toc182583771"/>
      <w:bookmarkStart w:id="2" w:name="_Toc182586005"/>
      <w:bookmarkStart w:id="3" w:name="_Toc183872113"/>
      <w:bookmarkStart w:id="4" w:name="_Toc195919225"/>
      <w:bookmarkStart w:id="5" w:name="_Toc207051377"/>
      <w:bookmarkStart w:id="6" w:name="_Toc207051599"/>
      <w:bookmarkStart w:id="7" w:name="_Toc208312909"/>
      <w:r w:rsidRPr="0035203E">
        <w:rPr>
          <w:rFonts w:ascii="Times New Roman" w:hAnsi="Times New Roman" w:cs="Times New Roman"/>
          <w:b w:val="0"/>
          <w:color w:val="auto"/>
          <w:sz w:val="32"/>
          <w:szCs w:val="32"/>
        </w:rPr>
        <w:t>Hà</w:t>
      </w:r>
      <w:r w:rsidRPr="0035203E">
        <w:rPr>
          <w:rFonts w:ascii="Times New Roman" w:hAnsi="Times New Roman" w:cs="Times New Roman"/>
          <w:b w:val="0"/>
          <w:color w:val="auto"/>
          <w:spacing w:val="10"/>
          <w:sz w:val="32"/>
          <w:szCs w:val="32"/>
        </w:rPr>
        <w:t xml:space="preserve"> </w:t>
      </w:r>
      <w:r w:rsidRPr="0035203E">
        <w:rPr>
          <w:rFonts w:ascii="Times New Roman" w:hAnsi="Times New Roman" w:cs="Times New Roman"/>
          <w:b w:val="0"/>
          <w:color w:val="auto"/>
          <w:sz w:val="32"/>
          <w:szCs w:val="32"/>
        </w:rPr>
        <w:t>Nội</w:t>
      </w:r>
      <w:r w:rsidRPr="0035203E">
        <w:rPr>
          <w:rFonts w:ascii="Times New Roman" w:hAnsi="Times New Roman" w:cs="Times New Roman"/>
          <w:b w:val="0"/>
          <w:color w:val="auto"/>
          <w:spacing w:val="8"/>
          <w:sz w:val="32"/>
          <w:szCs w:val="32"/>
        </w:rPr>
        <w:t xml:space="preserve"> </w:t>
      </w:r>
      <w:r w:rsidRPr="0035203E">
        <w:rPr>
          <w:rFonts w:ascii="Times New Roman" w:hAnsi="Times New Roman" w:cs="Times New Roman"/>
          <w:b w:val="0"/>
          <w:color w:val="auto"/>
          <w:sz w:val="32"/>
          <w:szCs w:val="32"/>
        </w:rPr>
        <w:t>-</w:t>
      </w:r>
      <w:r w:rsidRPr="0035203E">
        <w:rPr>
          <w:rFonts w:ascii="Times New Roman" w:hAnsi="Times New Roman" w:cs="Times New Roman"/>
          <w:b w:val="0"/>
          <w:color w:val="auto"/>
          <w:spacing w:val="7"/>
          <w:sz w:val="32"/>
          <w:szCs w:val="32"/>
        </w:rPr>
        <w:t xml:space="preserve"> </w:t>
      </w:r>
      <w:r w:rsidRPr="0035203E">
        <w:rPr>
          <w:rFonts w:ascii="Times New Roman" w:hAnsi="Times New Roman" w:cs="Times New Roman"/>
          <w:b w:val="0"/>
          <w:color w:val="auto"/>
          <w:sz w:val="32"/>
          <w:szCs w:val="32"/>
        </w:rPr>
        <w:t>202</w:t>
      </w:r>
      <w:bookmarkEnd w:id="0"/>
      <w:bookmarkEnd w:id="1"/>
      <w:bookmarkEnd w:id="2"/>
      <w:bookmarkEnd w:id="3"/>
      <w:r w:rsidRPr="0035203E">
        <w:rPr>
          <w:rFonts w:ascii="Times New Roman" w:hAnsi="Times New Roman" w:cs="Times New Roman"/>
          <w:b w:val="0"/>
          <w:color w:val="auto"/>
          <w:sz w:val="32"/>
          <w:szCs w:val="32"/>
        </w:rPr>
        <w:t>5</w:t>
      </w:r>
      <w:bookmarkEnd w:id="4"/>
      <w:bookmarkEnd w:id="5"/>
      <w:bookmarkEnd w:id="6"/>
      <w:bookmarkEnd w:id="7"/>
    </w:p>
    <w:p w14:paraId="5358FC3E" w14:textId="34B01D36" w:rsidR="008F386B" w:rsidRPr="0035203E" w:rsidRDefault="008F386B" w:rsidP="008F386B">
      <w:pPr>
        <w:pStyle w:val="BodyText"/>
        <w:spacing w:before="154" w:line="25" w:lineRule="atLeast"/>
        <w:ind w:right="1078"/>
        <w:rPr>
          <w:rFonts w:ascii="Times New Roman" w:hAnsi="Times New Roman" w:cs="Times New Roman"/>
          <w:b/>
          <w:bCs/>
          <w:sz w:val="32"/>
          <w:szCs w:val="32"/>
        </w:rPr>
      </w:pPr>
    </w:p>
    <w:p w14:paraId="17D1A893" w14:textId="77777777" w:rsidR="008F386B" w:rsidRPr="0035203E" w:rsidRDefault="008F386B" w:rsidP="008F386B">
      <w:pPr>
        <w:pStyle w:val="BodyText"/>
        <w:spacing w:before="154" w:line="25" w:lineRule="atLeast"/>
        <w:ind w:left="1134" w:right="1078"/>
        <w:jc w:val="center"/>
        <w:rPr>
          <w:rFonts w:ascii="Times New Roman" w:hAnsi="Times New Roman" w:cs="Times New Roman"/>
          <w:b/>
          <w:bCs/>
          <w:sz w:val="32"/>
          <w:szCs w:val="32"/>
        </w:rPr>
      </w:pPr>
      <w:r w:rsidRPr="0035203E">
        <w:rPr>
          <w:rFonts w:ascii="Times New Roman" w:hAnsi="Times New Roman" w:cs="Times New Roman"/>
          <w:b/>
          <w:bCs/>
          <w:sz w:val="32"/>
          <w:szCs w:val="32"/>
        </w:rPr>
        <w:t>TRƯỜNG ĐẠI</w:t>
      </w:r>
      <w:r w:rsidRPr="0035203E">
        <w:rPr>
          <w:rFonts w:ascii="Times New Roman" w:hAnsi="Times New Roman" w:cs="Times New Roman"/>
          <w:b/>
          <w:bCs/>
          <w:spacing w:val="1"/>
          <w:sz w:val="32"/>
          <w:szCs w:val="32"/>
        </w:rPr>
        <w:t xml:space="preserve"> </w:t>
      </w:r>
      <w:r w:rsidRPr="0035203E">
        <w:rPr>
          <w:rFonts w:ascii="Times New Roman" w:hAnsi="Times New Roman" w:cs="Times New Roman"/>
          <w:b/>
          <w:bCs/>
          <w:sz w:val="32"/>
          <w:szCs w:val="32"/>
        </w:rPr>
        <w:t>HỌC GIAO THÔNG</w:t>
      </w:r>
      <w:r w:rsidRPr="0035203E">
        <w:rPr>
          <w:rFonts w:ascii="Times New Roman" w:hAnsi="Times New Roman" w:cs="Times New Roman"/>
          <w:b/>
          <w:bCs/>
          <w:spacing w:val="1"/>
          <w:sz w:val="32"/>
          <w:szCs w:val="32"/>
        </w:rPr>
        <w:t xml:space="preserve"> </w:t>
      </w:r>
      <w:r w:rsidRPr="0035203E">
        <w:rPr>
          <w:rFonts w:ascii="Times New Roman" w:hAnsi="Times New Roman" w:cs="Times New Roman"/>
          <w:b/>
          <w:bCs/>
          <w:sz w:val="32"/>
          <w:szCs w:val="32"/>
        </w:rPr>
        <w:t>V</w:t>
      </w:r>
      <w:r w:rsidRPr="0035203E">
        <w:rPr>
          <w:rFonts w:ascii="Times New Roman" w:hAnsi="Times New Roman" w:cs="Times New Roman"/>
          <w:b/>
          <w:bCs/>
          <w:sz w:val="32"/>
          <w:szCs w:val="32"/>
          <w:lang w:val="vi-VN"/>
        </w:rPr>
        <w:t>ẬN</w:t>
      </w:r>
      <w:r w:rsidRPr="0035203E">
        <w:rPr>
          <w:rFonts w:ascii="Times New Roman" w:hAnsi="Times New Roman" w:cs="Times New Roman"/>
          <w:b/>
          <w:bCs/>
          <w:sz w:val="32"/>
          <w:szCs w:val="32"/>
        </w:rPr>
        <w:t xml:space="preserve"> TẢI</w:t>
      </w:r>
    </w:p>
    <w:p w14:paraId="613CBEE8" w14:textId="77777777" w:rsidR="008F386B" w:rsidRPr="0035203E" w:rsidRDefault="008F386B" w:rsidP="008F386B">
      <w:pPr>
        <w:pStyle w:val="BodyText"/>
        <w:spacing w:before="154" w:line="25" w:lineRule="atLeast"/>
        <w:ind w:left="2694" w:right="1929" w:hanging="709"/>
        <w:jc w:val="center"/>
        <w:rPr>
          <w:rFonts w:ascii="Times New Roman" w:hAnsi="Times New Roman" w:cs="Times New Roman"/>
          <w:b/>
          <w:bCs/>
          <w:sz w:val="32"/>
          <w:szCs w:val="32"/>
        </w:rPr>
      </w:pPr>
      <w:r w:rsidRPr="0035203E">
        <w:rPr>
          <w:rFonts w:ascii="Times New Roman" w:hAnsi="Times New Roman" w:cs="Times New Roman"/>
          <w:b/>
          <w:bCs/>
          <w:spacing w:val="-53"/>
          <w:sz w:val="32"/>
          <w:szCs w:val="32"/>
        </w:rPr>
        <w:t xml:space="preserve"> </w:t>
      </w:r>
      <w:r w:rsidRPr="0035203E">
        <w:rPr>
          <w:rFonts w:ascii="Times New Roman" w:hAnsi="Times New Roman" w:cs="Times New Roman"/>
          <w:b/>
          <w:bCs/>
          <w:sz w:val="32"/>
          <w:szCs w:val="32"/>
        </w:rPr>
        <w:t>KHOA</w:t>
      </w:r>
      <w:r w:rsidRPr="0035203E">
        <w:rPr>
          <w:rFonts w:ascii="Times New Roman" w:hAnsi="Times New Roman" w:cs="Times New Roman"/>
          <w:b/>
          <w:bCs/>
          <w:spacing w:val="7"/>
          <w:sz w:val="32"/>
          <w:szCs w:val="32"/>
        </w:rPr>
        <w:t xml:space="preserve"> </w:t>
      </w:r>
      <w:r w:rsidRPr="0035203E">
        <w:rPr>
          <w:rFonts w:ascii="Times New Roman" w:hAnsi="Times New Roman" w:cs="Times New Roman"/>
          <w:b/>
          <w:bCs/>
          <w:sz w:val="32"/>
          <w:szCs w:val="32"/>
        </w:rPr>
        <w:t>CÔNG</w:t>
      </w:r>
      <w:r w:rsidRPr="0035203E">
        <w:rPr>
          <w:rFonts w:ascii="Times New Roman" w:hAnsi="Times New Roman" w:cs="Times New Roman"/>
          <w:b/>
          <w:bCs/>
          <w:spacing w:val="6"/>
          <w:sz w:val="32"/>
          <w:szCs w:val="32"/>
        </w:rPr>
        <w:t xml:space="preserve"> </w:t>
      </w:r>
      <w:r w:rsidRPr="0035203E">
        <w:rPr>
          <w:rFonts w:ascii="Times New Roman" w:hAnsi="Times New Roman" w:cs="Times New Roman"/>
          <w:b/>
          <w:bCs/>
          <w:sz w:val="32"/>
          <w:szCs w:val="32"/>
        </w:rPr>
        <w:t>NGHỆ</w:t>
      </w:r>
      <w:r w:rsidRPr="0035203E">
        <w:rPr>
          <w:rFonts w:ascii="Times New Roman" w:hAnsi="Times New Roman" w:cs="Times New Roman"/>
          <w:b/>
          <w:bCs/>
          <w:spacing w:val="6"/>
          <w:sz w:val="32"/>
          <w:szCs w:val="32"/>
        </w:rPr>
        <w:t xml:space="preserve"> </w:t>
      </w:r>
      <w:r w:rsidRPr="0035203E">
        <w:rPr>
          <w:rFonts w:ascii="Times New Roman" w:hAnsi="Times New Roman" w:cs="Times New Roman"/>
          <w:b/>
          <w:bCs/>
          <w:sz w:val="32"/>
          <w:szCs w:val="32"/>
        </w:rPr>
        <w:t>THÔNG</w:t>
      </w:r>
      <w:r w:rsidRPr="0035203E">
        <w:rPr>
          <w:rFonts w:ascii="Times New Roman" w:hAnsi="Times New Roman" w:cs="Times New Roman"/>
          <w:b/>
          <w:bCs/>
          <w:spacing w:val="5"/>
          <w:sz w:val="32"/>
          <w:szCs w:val="32"/>
        </w:rPr>
        <w:t xml:space="preserve"> </w:t>
      </w:r>
      <w:r w:rsidRPr="0035203E">
        <w:rPr>
          <w:rFonts w:ascii="Times New Roman" w:hAnsi="Times New Roman" w:cs="Times New Roman"/>
          <w:b/>
          <w:bCs/>
          <w:sz w:val="32"/>
          <w:szCs w:val="32"/>
        </w:rPr>
        <w:t>TIN</w:t>
      </w:r>
    </w:p>
    <w:p w14:paraId="7274AA43" w14:textId="77777777" w:rsidR="008F386B" w:rsidRPr="0035203E" w:rsidRDefault="008F386B" w:rsidP="008F386B">
      <w:pPr>
        <w:pStyle w:val="BodyText"/>
        <w:tabs>
          <w:tab w:val="left" w:pos="1145"/>
          <w:tab w:val="left" w:pos="2665"/>
        </w:tabs>
        <w:spacing w:before="2" w:line="25" w:lineRule="atLeast"/>
        <w:ind w:left="19"/>
        <w:jc w:val="center"/>
        <w:rPr>
          <w:rFonts w:ascii="Times New Roman" w:hAnsi="Times New Roman" w:cs="Times New Roman"/>
          <w:b/>
          <w:bCs/>
          <w:sz w:val="32"/>
          <w:szCs w:val="32"/>
        </w:rPr>
      </w:pPr>
      <w:r w:rsidRPr="0035203E">
        <w:rPr>
          <w:rFonts w:ascii="Times New Roman" w:hAnsi="Times New Roman" w:cs="Times New Roman"/>
          <w:b/>
          <w:bCs/>
          <w:w w:val="102"/>
          <w:sz w:val="32"/>
          <w:szCs w:val="32"/>
          <w:u w:val="dotted"/>
        </w:rPr>
        <w:t xml:space="preserve"> </w:t>
      </w:r>
      <w:r w:rsidRPr="0035203E">
        <w:rPr>
          <w:rFonts w:ascii="Times New Roman" w:hAnsi="Times New Roman" w:cs="Times New Roman"/>
          <w:b/>
          <w:bCs/>
          <w:sz w:val="32"/>
          <w:szCs w:val="32"/>
          <w:u w:val="dotted"/>
        </w:rPr>
        <w:tab/>
      </w:r>
      <w:r w:rsidRPr="0035203E">
        <w:rPr>
          <w:rFonts w:ascii="Times New Roman" w:hAnsi="Times New Roman" w:cs="Times New Roman"/>
          <w:b/>
          <w:bCs/>
          <w:sz w:val="32"/>
          <w:szCs w:val="32"/>
        </w:rPr>
        <w:t>o0o</w:t>
      </w:r>
      <w:r w:rsidRPr="0035203E">
        <w:rPr>
          <w:rFonts w:ascii="Times New Roman" w:hAnsi="Times New Roman" w:cs="Times New Roman"/>
          <w:b/>
          <w:bCs/>
          <w:sz w:val="32"/>
          <w:szCs w:val="32"/>
          <w:u w:val="dotted"/>
        </w:rPr>
        <w:t xml:space="preserve"> </w:t>
      </w:r>
      <w:r w:rsidRPr="0035203E">
        <w:rPr>
          <w:rFonts w:ascii="Times New Roman" w:hAnsi="Times New Roman" w:cs="Times New Roman"/>
          <w:b/>
          <w:bCs/>
          <w:sz w:val="32"/>
          <w:szCs w:val="32"/>
          <w:u w:val="dotted"/>
        </w:rPr>
        <w:tab/>
      </w:r>
    </w:p>
    <w:p w14:paraId="00B4C055" w14:textId="6CFF9F7C" w:rsidR="008F386B" w:rsidRPr="0035203E" w:rsidRDefault="00E50992" w:rsidP="008F386B">
      <w:pPr>
        <w:pStyle w:val="BodyText"/>
        <w:spacing w:line="25" w:lineRule="atLeast"/>
        <w:rPr>
          <w:rFonts w:ascii="Times New Roman" w:hAnsi="Times New Roman" w:cs="Times New Roman"/>
          <w:sz w:val="32"/>
          <w:szCs w:val="32"/>
        </w:rPr>
      </w:pPr>
      <w:r w:rsidRPr="0035203E">
        <w:rPr>
          <w:rFonts w:ascii="Times New Roman" w:hAnsi="Times New Roman" w:cs="Times New Roman"/>
          <w:noProof/>
          <w:sz w:val="32"/>
          <w:szCs w:val="32"/>
        </w:rPr>
        <w:drawing>
          <wp:anchor distT="0" distB="0" distL="114300" distR="114300" simplePos="0" relativeHeight="251657728" behindDoc="1" locked="0" layoutInCell="1" allowOverlap="1" wp14:anchorId="25965BFF" wp14:editId="6E268ABA">
            <wp:simplePos x="0" y="0"/>
            <wp:positionH relativeFrom="column">
              <wp:posOffset>2153920</wp:posOffset>
            </wp:positionH>
            <wp:positionV relativeFrom="paragraph">
              <wp:posOffset>231140</wp:posOffset>
            </wp:positionV>
            <wp:extent cx="1666875" cy="1670050"/>
            <wp:effectExtent l="0" t="0" r="9525" b="6350"/>
            <wp:wrapNone/>
            <wp:docPr id="12524249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24905"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16700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31433740" w14:textId="77777777" w:rsidR="008F386B" w:rsidRPr="0035203E" w:rsidRDefault="008F386B" w:rsidP="008F386B">
      <w:pPr>
        <w:pStyle w:val="BodyText"/>
        <w:spacing w:line="25" w:lineRule="atLeast"/>
        <w:rPr>
          <w:rFonts w:ascii="Times New Roman" w:hAnsi="Times New Roman" w:cs="Times New Roman"/>
          <w:sz w:val="32"/>
          <w:szCs w:val="32"/>
        </w:rPr>
      </w:pPr>
    </w:p>
    <w:p w14:paraId="7AAB58D5" w14:textId="77777777" w:rsidR="008F386B" w:rsidRPr="0035203E" w:rsidRDefault="008F386B" w:rsidP="008F386B">
      <w:pPr>
        <w:pStyle w:val="BodyText"/>
        <w:spacing w:line="25" w:lineRule="atLeast"/>
        <w:rPr>
          <w:rFonts w:ascii="Times New Roman" w:hAnsi="Times New Roman" w:cs="Times New Roman"/>
          <w:sz w:val="32"/>
          <w:szCs w:val="32"/>
        </w:rPr>
      </w:pPr>
    </w:p>
    <w:p w14:paraId="1A7BCCC5" w14:textId="77777777" w:rsidR="008F386B" w:rsidRPr="0035203E" w:rsidRDefault="008F386B" w:rsidP="008F386B">
      <w:pPr>
        <w:pStyle w:val="BodyText"/>
        <w:spacing w:line="25" w:lineRule="atLeast"/>
        <w:rPr>
          <w:rFonts w:ascii="Times New Roman" w:hAnsi="Times New Roman" w:cs="Times New Roman"/>
          <w:sz w:val="32"/>
          <w:szCs w:val="32"/>
        </w:rPr>
      </w:pPr>
    </w:p>
    <w:p w14:paraId="1A6B544C" w14:textId="77777777" w:rsidR="008F386B" w:rsidRPr="0035203E" w:rsidRDefault="008F386B" w:rsidP="008F386B">
      <w:pPr>
        <w:pStyle w:val="BodyText"/>
        <w:spacing w:line="25" w:lineRule="atLeast"/>
        <w:rPr>
          <w:rFonts w:ascii="Times New Roman" w:hAnsi="Times New Roman" w:cs="Times New Roman"/>
          <w:sz w:val="32"/>
          <w:szCs w:val="32"/>
        </w:rPr>
      </w:pPr>
    </w:p>
    <w:p w14:paraId="228D99F7" w14:textId="77777777" w:rsidR="008F386B" w:rsidRPr="0035203E" w:rsidRDefault="008F386B" w:rsidP="008F386B">
      <w:pPr>
        <w:pStyle w:val="BodyText"/>
        <w:spacing w:line="25" w:lineRule="atLeast"/>
        <w:rPr>
          <w:rFonts w:ascii="Times New Roman" w:hAnsi="Times New Roman" w:cs="Times New Roman"/>
          <w:sz w:val="32"/>
          <w:szCs w:val="32"/>
        </w:rPr>
      </w:pPr>
    </w:p>
    <w:p w14:paraId="2FCC5ACA" w14:textId="77777777" w:rsidR="008F386B" w:rsidRPr="0035203E" w:rsidRDefault="008F386B" w:rsidP="008F386B">
      <w:pPr>
        <w:spacing w:before="93" w:line="25" w:lineRule="atLeast"/>
        <w:ind w:right="1472"/>
        <w:rPr>
          <w:rFonts w:ascii="Times New Roman" w:hAnsi="Times New Roman" w:cs="Times New Roman"/>
          <w:b/>
          <w:sz w:val="32"/>
          <w:szCs w:val="32"/>
        </w:rPr>
      </w:pPr>
    </w:p>
    <w:p w14:paraId="4DC3BFFD" w14:textId="77777777" w:rsidR="008F386B" w:rsidRPr="0035203E" w:rsidRDefault="008F386B" w:rsidP="008F386B">
      <w:pPr>
        <w:spacing w:before="93" w:line="25" w:lineRule="atLeast"/>
        <w:ind w:left="1441" w:right="1472"/>
        <w:jc w:val="center"/>
        <w:rPr>
          <w:rFonts w:ascii="Times New Roman" w:hAnsi="Times New Roman" w:cs="Times New Roman"/>
          <w:b/>
          <w:sz w:val="32"/>
          <w:szCs w:val="32"/>
        </w:rPr>
      </w:pPr>
      <w:r w:rsidRPr="0035203E">
        <w:rPr>
          <w:rFonts w:ascii="Times New Roman" w:hAnsi="Times New Roman" w:cs="Times New Roman"/>
          <w:b/>
          <w:sz w:val="32"/>
          <w:szCs w:val="32"/>
        </w:rPr>
        <w:t>BÁO CÁO BÀI TẬP LỚN</w:t>
      </w:r>
    </w:p>
    <w:p w14:paraId="69A9271F" w14:textId="77777777" w:rsidR="008F386B" w:rsidRPr="0035203E" w:rsidRDefault="008F386B" w:rsidP="008F386B">
      <w:pPr>
        <w:spacing w:before="93" w:line="25" w:lineRule="atLeast"/>
        <w:ind w:left="1441" w:right="1472"/>
        <w:jc w:val="center"/>
        <w:rPr>
          <w:rFonts w:ascii="Times New Roman" w:hAnsi="Times New Roman" w:cs="Times New Roman"/>
          <w:b/>
          <w:sz w:val="32"/>
          <w:szCs w:val="32"/>
        </w:rPr>
      </w:pPr>
      <w:r w:rsidRPr="0035203E">
        <w:rPr>
          <w:rFonts w:ascii="Times New Roman" w:hAnsi="Times New Roman" w:cs="Times New Roman"/>
          <w:b/>
          <w:sz w:val="32"/>
          <w:szCs w:val="32"/>
        </w:rPr>
        <w:t xml:space="preserve">MÔN: Project 1 </w:t>
      </w:r>
    </w:p>
    <w:p w14:paraId="194EC4C7" w14:textId="77777777" w:rsidR="008F386B" w:rsidRPr="0035203E" w:rsidRDefault="008F386B" w:rsidP="008F386B">
      <w:pPr>
        <w:spacing w:before="93" w:line="25" w:lineRule="atLeast"/>
        <w:ind w:left="1441" w:right="1472"/>
        <w:jc w:val="center"/>
        <w:rPr>
          <w:rFonts w:ascii="Times New Roman" w:hAnsi="Times New Roman" w:cs="Times New Roman"/>
          <w:b/>
          <w:sz w:val="32"/>
          <w:szCs w:val="32"/>
        </w:rPr>
      </w:pPr>
    </w:p>
    <w:p w14:paraId="7DDFCB13" w14:textId="77777777" w:rsidR="008F386B" w:rsidRPr="0035203E" w:rsidRDefault="008F386B" w:rsidP="008F386B">
      <w:pPr>
        <w:spacing w:line="25" w:lineRule="atLeast"/>
        <w:ind w:left="709" w:right="795"/>
        <w:jc w:val="center"/>
        <w:rPr>
          <w:rFonts w:ascii="Times New Roman" w:hAnsi="Times New Roman" w:cs="Times New Roman"/>
          <w:b/>
          <w:sz w:val="32"/>
          <w:szCs w:val="32"/>
        </w:rPr>
      </w:pPr>
      <w:r w:rsidRPr="0035203E">
        <w:rPr>
          <w:rFonts w:ascii="Times New Roman" w:hAnsi="Times New Roman" w:cs="Times New Roman"/>
          <w:b/>
          <w:sz w:val="32"/>
          <w:szCs w:val="32"/>
        </w:rPr>
        <w:t>ĐỀ TÀI: Xây dựng phần mềm quản lý công việc</w:t>
      </w:r>
    </w:p>
    <w:p w14:paraId="0D7E8E5E" w14:textId="77777777" w:rsidR="008F386B" w:rsidRPr="0035203E" w:rsidRDefault="008F386B" w:rsidP="008F386B">
      <w:pPr>
        <w:spacing w:line="25" w:lineRule="atLeast"/>
        <w:ind w:left="709" w:right="795"/>
        <w:jc w:val="center"/>
        <w:rPr>
          <w:rFonts w:ascii="Times New Roman" w:hAnsi="Times New Roman" w:cs="Times New Roman"/>
          <w:b/>
          <w:sz w:val="32"/>
          <w:szCs w:val="32"/>
        </w:rPr>
      </w:pPr>
    </w:p>
    <w:p w14:paraId="4B28665E" w14:textId="77777777" w:rsidR="008F386B" w:rsidRPr="0035203E" w:rsidRDefault="008F386B" w:rsidP="008F386B">
      <w:pPr>
        <w:pStyle w:val="BodyText"/>
        <w:spacing w:before="202" w:line="360" w:lineRule="auto"/>
        <w:ind w:left="709" w:right="2354"/>
        <w:rPr>
          <w:rFonts w:ascii="Times New Roman" w:hAnsi="Times New Roman" w:cs="Times New Roman"/>
          <w:spacing w:val="13"/>
          <w:sz w:val="32"/>
          <w:szCs w:val="32"/>
        </w:rPr>
      </w:pPr>
      <w:r w:rsidRPr="0035203E">
        <w:rPr>
          <w:rFonts w:ascii="Times New Roman" w:hAnsi="Times New Roman" w:cs="Times New Roman"/>
          <w:sz w:val="32"/>
          <w:szCs w:val="32"/>
        </w:rPr>
        <w:t>Giảng</w:t>
      </w:r>
      <w:r w:rsidRPr="0035203E">
        <w:rPr>
          <w:rFonts w:ascii="Times New Roman" w:hAnsi="Times New Roman" w:cs="Times New Roman"/>
          <w:spacing w:val="12"/>
          <w:sz w:val="32"/>
          <w:szCs w:val="32"/>
        </w:rPr>
        <w:t xml:space="preserve"> </w:t>
      </w:r>
      <w:r w:rsidRPr="0035203E">
        <w:rPr>
          <w:rFonts w:ascii="Times New Roman" w:hAnsi="Times New Roman" w:cs="Times New Roman"/>
          <w:sz w:val="32"/>
          <w:szCs w:val="32"/>
        </w:rPr>
        <w:t>viên</w:t>
      </w:r>
      <w:r w:rsidRPr="0035203E">
        <w:rPr>
          <w:rFonts w:ascii="Times New Roman" w:hAnsi="Times New Roman" w:cs="Times New Roman"/>
          <w:spacing w:val="14"/>
          <w:sz w:val="32"/>
          <w:szCs w:val="32"/>
        </w:rPr>
        <w:t xml:space="preserve"> </w:t>
      </w:r>
      <w:r w:rsidRPr="0035203E">
        <w:rPr>
          <w:rFonts w:ascii="Times New Roman" w:hAnsi="Times New Roman" w:cs="Times New Roman"/>
          <w:sz w:val="32"/>
          <w:szCs w:val="32"/>
        </w:rPr>
        <w:t>hướng</w:t>
      </w:r>
      <w:r w:rsidRPr="0035203E">
        <w:rPr>
          <w:rFonts w:ascii="Times New Roman" w:hAnsi="Times New Roman" w:cs="Times New Roman"/>
          <w:spacing w:val="10"/>
          <w:sz w:val="32"/>
          <w:szCs w:val="32"/>
        </w:rPr>
        <w:t xml:space="preserve"> </w:t>
      </w:r>
      <w:r w:rsidRPr="0035203E">
        <w:rPr>
          <w:rFonts w:ascii="Times New Roman" w:hAnsi="Times New Roman" w:cs="Times New Roman"/>
          <w:sz w:val="32"/>
          <w:szCs w:val="32"/>
        </w:rPr>
        <w:t>dẫn:</w:t>
      </w:r>
      <w:r w:rsidRPr="0035203E">
        <w:rPr>
          <w:rFonts w:ascii="Times New Roman" w:hAnsi="Times New Roman" w:cs="Times New Roman"/>
          <w:spacing w:val="13"/>
          <w:sz w:val="32"/>
          <w:szCs w:val="32"/>
        </w:rPr>
        <w:t xml:space="preserve"> TS.Hoàng Văn Thông</w:t>
      </w:r>
    </w:p>
    <w:p w14:paraId="67EC0328" w14:textId="77777777" w:rsidR="008F386B" w:rsidRPr="0035203E" w:rsidRDefault="008F386B" w:rsidP="008F386B">
      <w:pPr>
        <w:spacing w:line="25" w:lineRule="atLeast"/>
        <w:rPr>
          <w:rFonts w:ascii="Times New Roman" w:hAnsi="Times New Roman" w:cs="Times New Roman"/>
          <w:sz w:val="32"/>
          <w:szCs w:val="32"/>
        </w:rPr>
      </w:pPr>
      <w:r w:rsidRPr="0035203E">
        <w:rPr>
          <w:rFonts w:ascii="Times New Roman" w:hAnsi="Times New Roman" w:cs="Times New Roman"/>
          <w:sz w:val="32"/>
          <w:szCs w:val="32"/>
        </w:rPr>
        <w:tab/>
        <w:t>Nhóm thực hiện: Nhóm 08</w:t>
      </w:r>
    </w:p>
    <w:p w14:paraId="0D2A7E76" w14:textId="2EA069CD" w:rsidR="00A3155E" w:rsidRPr="0035203E" w:rsidRDefault="00A3155E" w:rsidP="00A3155E">
      <w:pPr>
        <w:pStyle w:val="BodyText"/>
        <w:spacing w:before="2" w:line="25" w:lineRule="atLeast"/>
        <w:ind w:firstLine="709"/>
        <w:rPr>
          <w:rFonts w:ascii="Times New Roman" w:hAnsi="Times New Roman" w:cs="Times New Roman"/>
          <w:sz w:val="32"/>
          <w:szCs w:val="32"/>
        </w:rPr>
      </w:pPr>
      <w:r w:rsidRPr="0035203E">
        <w:rPr>
          <w:rFonts w:ascii="Times New Roman" w:hAnsi="Times New Roman" w:cs="Times New Roman"/>
          <w:sz w:val="32"/>
          <w:szCs w:val="32"/>
        </w:rPr>
        <w:tab/>
        <w:t>Lớp:</w:t>
      </w:r>
      <w:r w:rsidRPr="0035203E">
        <w:rPr>
          <w:rFonts w:ascii="Times New Roman" w:hAnsi="Times New Roman" w:cs="Times New Roman"/>
          <w:spacing w:val="12"/>
          <w:sz w:val="32"/>
          <w:szCs w:val="32"/>
        </w:rPr>
        <w:t xml:space="preserve"> </w:t>
      </w:r>
      <w:r w:rsidRPr="0035203E">
        <w:rPr>
          <w:rFonts w:ascii="Times New Roman" w:hAnsi="Times New Roman" w:cs="Times New Roman"/>
          <w:sz w:val="32"/>
          <w:szCs w:val="32"/>
        </w:rPr>
        <w:t>Project 1 (N03)</w:t>
      </w:r>
    </w:p>
    <w:p w14:paraId="6441FBA8" w14:textId="77777777" w:rsidR="008F386B" w:rsidRPr="0035203E" w:rsidRDefault="008F386B" w:rsidP="008F386B">
      <w:pPr>
        <w:spacing w:line="25" w:lineRule="atLeast"/>
        <w:rPr>
          <w:rFonts w:ascii="Times New Roman" w:hAnsi="Times New Roman" w:cs="Times New Roman"/>
          <w:sz w:val="32"/>
          <w:szCs w:val="32"/>
        </w:rPr>
      </w:pPr>
      <w:r w:rsidRPr="0035203E">
        <w:rPr>
          <w:rFonts w:ascii="Times New Roman" w:hAnsi="Times New Roman" w:cs="Times New Roman"/>
          <w:sz w:val="32"/>
          <w:szCs w:val="32"/>
        </w:rPr>
        <w:t xml:space="preserve">  </w:t>
      </w:r>
      <w:r w:rsidRPr="0035203E">
        <w:rPr>
          <w:rFonts w:ascii="Times New Roman" w:hAnsi="Times New Roman" w:cs="Times New Roman"/>
          <w:sz w:val="32"/>
          <w:szCs w:val="32"/>
        </w:rPr>
        <w:tab/>
        <w:t>Sinh</w:t>
      </w:r>
      <w:r w:rsidRPr="0035203E">
        <w:rPr>
          <w:rFonts w:ascii="Times New Roman" w:hAnsi="Times New Roman" w:cs="Times New Roman"/>
          <w:spacing w:val="5"/>
          <w:sz w:val="32"/>
          <w:szCs w:val="32"/>
        </w:rPr>
        <w:t xml:space="preserve"> </w:t>
      </w:r>
      <w:r w:rsidRPr="0035203E">
        <w:rPr>
          <w:rFonts w:ascii="Times New Roman" w:hAnsi="Times New Roman" w:cs="Times New Roman"/>
          <w:sz w:val="32"/>
          <w:szCs w:val="32"/>
        </w:rPr>
        <w:t>viên</w:t>
      </w:r>
      <w:r w:rsidRPr="0035203E">
        <w:rPr>
          <w:rFonts w:ascii="Times New Roman" w:hAnsi="Times New Roman" w:cs="Times New Roman"/>
          <w:spacing w:val="4"/>
          <w:sz w:val="32"/>
          <w:szCs w:val="32"/>
        </w:rPr>
        <w:t xml:space="preserve"> </w:t>
      </w:r>
      <w:r w:rsidRPr="0035203E">
        <w:rPr>
          <w:rFonts w:ascii="Times New Roman" w:hAnsi="Times New Roman" w:cs="Times New Roman"/>
          <w:sz w:val="32"/>
          <w:szCs w:val="32"/>
        </w:rPr>
        <w:t>thực</w:t>
      </w:r>
      <w:r w:rsidRPr="0035203E">
        <w:rPr>
          <w:rFonts w:ascii="Times New Roman" w:hAnsi="Times New Roman" w:cs="Times New Roman"/>
          <w:spacing w:val="5"/>
          <w:sz w:val="32"/>
          <w:szCs w:val="32"/>
        </w:rPr>
        <w:t xml:space="preserve"> </w:t>
      </w:r>
      <w:r w:rsidRPr="0035203E">
        <w:rPr>
          <w:rFonts w:ascii="Times New Roman" w:hAnsi="Times New Roman" w:cs="Times New Roman"/>
          <w:sz w:val="32"/>
          <w:szCs w:val="32"/>
        </w:rPr>
        <w:t>hiện:</w:t>
      </w:r>
      <w:r w:rsidRPr="0035203E">
        <w:rPr>
          <w:rFonts w:ascii="Times New Roman" w:hAnsi="Times New Roman" w:cs="Times New Roman"/>
          <w:spacing w:val="8"/>
          <w:sz w:val="32"/>
          <w:szCs w:val="32"/>
        </w:rPr>
        <w:t xml:space="preserve"> </w:t>
      </w:r>
      <w:r w:rsidRPr="0035203E">
        <w:rPr>
          <w:rFonts w:ascii="Times New Roman" w:hAnsi="Times New Roman" w:cs="Times New Roman"/>
          <w:sz w:val="32"/>
          <w:szCs w:val="32"/>
        </w:rPr>
        <w:t>Nguyễn Nhật Minh – 221230923</w:t>
      </w:r>
    </w:p>
    <w:p w14:paraId="52604BF9" w14:textId="683EB254" w:rsidR="008F386B" w:rsidRPr="0035203E" w:rsidRDefault="008F386B" w:rsidP="008F386B">
      <w:pPr>
        <w:spacing w:line="25" w:lineRule="atLeast"/>
        <w:rPr>
          <w:rFonts w:ascii="Times New Roman" w:hAnsi="Times New Roman" w:cs="Times New Roman"/>
          <w:sz w:val="32"/>
          <w:szCs w:val="32"/>
        </w:rPr>
      </w:pPr>
      <w:r w:rsidRPr="0035203E">
        <w:rPr>
          <w:rFonts w:ascii="Times New Roman" w:hAnsi="Times New Roman" w:cs="Times New Roman"/>
          <w:sz w:val="32"/>
          <w:szCs w:val="32"/>
        </w:rPr>
        <w:tab/>
      </w:r>
      <w:r w:rsidRPr="0035203E">
        <w:rPr>
          <w:rFonts w:ascii="Times New Roman" w:hAnsi="Times New Roman" w:cs="Times New Roman"/>
          <w:sz w:val="32"/>
          <w:szCs w:val="32"/>
        </w:rPr>
        <w:tab/>
      </w:r>
      <w:r w:rsidRPr="0035203E">
        <w:rPr>
          <w:rFonts w:ascii="Times New Roman" w:hAnsi="Times New Roman" w:cs="Times New Roman"/>
          <w:sz w:val="32"/>
          <w:szCs w:val="32"/>
        </w:rPr>
        <w:tab/>
      </w:r>
      <w:r w:rsidRPr="0035203E">
        <w:rPr>
          <w:rFonts w:ascii="Times New Roman" w:hAnsi="Times New Roman" w:cs="Times New Roman"/>
          <w:sz w:val="32"/>
          <w:szCs w:val="32"/>
        </w:rPr>
        <w:tab/>
        <w:t xml:space="preserve">   </w:t>
      </w:r>
      <w:r w:rsidR="00A3155E" w:rsidRPr="0035203E">
        <w:rPr>
          <w:rFonts w:ascii="Times New Roman" w:hAnsi="Times New Roman" w:cs="Times New Roman"/>
          <w:sz w:val="32"/>
          <w:szCs w:val="32"/>
        </w:rPr>
        <w:t xml:space="preserve">   </w:t>
      </w:r>
      <w:r w:rsidRPr="0035203E">
        <w:rPr>
          <w:rFonts w:ascii="Times New Roman" w:hAnsi="Times New Roman" w:cs="Times New Roman"/>
          <w:sz w:val="32"/>
          <w:szCs w:val="32"/>
        </w:rPr>
        <w:t>Hoàng Ngọc Minh – 221230921</w:t>
      </w:r>
    </w:p>
    <w:p w14:paraId="534F7788" w14:textId="04463692" w:rsidR="008F386B" w:rsidRPr="0035203E" w:rsidRDefault="008F386B" w:rsidP="008F386B">
      <w:pPr>
        <w:spacing w:line="25" w:lineRule="atLeast"/>
        <w:ind w:left="2880"/>
        <w:rPr>
          <w:rFonts w:ascii="Times New Roman" w:hAnsi="Times New Roman" w:cs="Times New Roman"/>
          <w:sz w:val="32"/>
          <w:szCs w:val="32"/>
        </w:rPr>
      </w:pPr>
      <w:r w:rsidRPr="0035203E">
        <w:rPr>
          <w:rFonts w:ascii="Times New Roman" w:hAnsi="Times New Roman" w:cs="Times New Roman"/>
          <w:sz w:val="32"/>
          <w:szCs w:val="32"/>
        </w:rPr>
        <w:t xml:space="preserve">   </w:t>
      </w:r>
      <w:r w:rsidR="00A3155E" w:rsidRPr="0035203E">
        <w:rPr>
          <w:rFonts w:ascii="Times New Roman" w:hAnsi="Times New Roman" w:cs="Times New Roman"/>
          <w:sz w:val="32"/>
          <w:szCs w:val="32"/>
        </w:rPr>
        <w:t xml:space="preserve">   </w:t>
      </w:r>
      <w:r w:rsidRPr="0035203E">
        <w:rPr>
          <w:rFonts w:ascii="Times New Roman" w:hAnsi="Times New Roman" w:cs="Times New Roman"/>
          <w:sz w:val="32"/>
          <w:szCs w:val="32"/>
        </w:rPr>
        <w:t>Nguyễn Hữu Tâm – 221230982</w:t>
      </w:r>
    </w:p>
    <w:p w14:paraId="2AA981B6" w14:textId="1E2502B1" w:rsidR="008F386B" w:rsidRPr="0035203E" w:rsidRDefault="008F386B" w:rsidP="008F386B">
      <w:pPr>
        <w:spacing w:line="25" w:lineRule="atLeast"/>
        <w:ind w:left="2880"/>
        <w:rPr>
          <w:rFonts w:ascii="Times New Roman" w:hAnsi="Times New Roman" w:cs="Times New Roman"/>
          <w:sz w:val="32"/>
          <w:szCs w:val="32"/>
        </w:rPr>
      </w:pPr>
      <w:r w:rsidRPr="0035203E">
        <w:rPr>
          <w:rFonts w:ascii="Times New Roman" w:hAnsi="Times New Roman" w:cs="Times New Roman"/>
          <w:sz w:val="32"/>
          <w:szCs w:val="32"/>
        </w:rPr>
        <w:t xml:space="preserve">   </w:t>
      </w:r>
      <w:r w:rsidR="00A3155E" w:rsidRPr="0035203E">
        <w:rPr>
          <w:rFonts w:ascii="Times New Roman" w:hAnsi="Times New Roman" w:cs="Times New Roman"/>
          <w:sz w:val="32"/>
          <w:szCs w:val="32"/>
        </w:rPr>
        <w:t xml:space="preserve">   </w:t>
      </w:r>
      <w:r w:rsidRPr="0035203E">
        <w:rPr>
          <w:rFonts w:ascii="Times New Roman" w:hAnsi="Times New Roman" w:cs="Times New Roman"/>
          <w:sz w:val="32"/>
          <w:szCs w:val="32"/>
        </w:rPr>
        <w:t xml:space="preserve">Lê Đức Mạnh – </w:t>
      </w:r>
      <w:r w:rsidR="00946297" w:rsidRPr="0035203E">
        <w:rPr>
          <w:rFonts w:ascii="Times New Roman" w:hAnsi="Times New Roman" w:cs="Times New Roman"/>
          <w:sz w:val="32"/>
          <w:szCs w:val="32"/>
        </w:rPr>
        <w:t>221230916</w:t>
      </w:r>
    </w:p>
    <w:p w14:paraId="7266B1DA" w14:textId="77777777" w:rsidR="008F386B" w:rsidRPr="0035203E" w:rsidRDefault="008F386B" w:rsidP="008F386B">
      <w:pPr>
        <w:pStyle w:val="BodyText"/>
        <w:spacing w:before="7" w:line="25" w:lineRule="atLeast"/>
        <w:rPr>
          <w:rFonts w:ascii="Times New Roman" w:hAnsi="Times New Roman" w:cs="Times New Roman"/>
          <w:sz w:val="32"/>
          <w:szCs w:val="32"/>
        </w:rPr>
      </w:pPr>
    </w:p>
    <w:p w14:paraId="68C1E896" w14:textId="77777777" w:rsidR="008F386B" w:rsidRPr="0035203E" w:rsidRDefault="008F386B" w:rsidP="008F386B">
      <w:pPr>
        <w:pStyle w:val="Heading1"/>
        <w:spacing w:before="1" w:line="25" w:lineRule="atLeast"/>
        <w:ind w:left="1441" w:right="1478"/>
        <w:jc w:val="center"/>
        <w:rPr>
          <w:rFonts w:ascii="Times New Roman" w:hAnsi="Times New Roman" w:cs="Times New Roman"/>
          <w:b w:val="0"/>
          <w:bCs w:val="0"/>
          <w:color w:val="auto"/>
          <w:sz w:val="32"/>
          <w:szCs w:val="32"/>
        </w:rPr>
        <w:sectPr w:rsidR="008F386B" w:rsidRPr="0035203E" w:rsidSect="008F386B">
          <w:pgSz w:w="12240" w:h="15840"/>
          <w:pgMar w:top="780" w:right="1460" w:bottom="280" w:left="1480" w:header="720" w:footer="720" w:gutter="0"/>
          <w:cols w:space="720"/>
        </w:sectPr>
      </w:pPr>
      <w:bookmarkStart w:id="8" w:name="_Toc207051378"/>
      <w:bookmarkStart w:id="9" w:name="_Toc207051600"/>
      <w:bookmarkStart w:id="10" w:name="_Toc207103627"/>
      <w:bookmarkStart w:id="11" w:name="_Toc208312910"/>
      <w:r w:rsidRPr="0035203E">
        <w:rPr>
          <w:rFonts w:ascii="Times New Roman" w:hAnsi="Times New Roman" w:cs="Times New Roman"/>
          <w:b w:val="0"/>
          <w:color w:val="auto"/>
          <w:sz w:val="32"/>
          <w:szCs w:val="32"/>
        </w:rPr>
        <w:t>Hà</w:t>
      </w:r>
      <w:r w:rsidRPr="0035203E">
        <w:rPr>
          <w:rFonts w:ascii="Times New Roman" w:hAnsi="Times New Roman" w:cs="Times New Roman"/>
          <w:b w:val="0"/>
          <w:color w:val="auto"/>
          <w:spacing w:val="10"/>
          <w:sz w:val="32"/>
          <w:szCs w:val="32"/>
        </w:rPr>
        <w:t xml:space="preserve"> </w:t>
      </w:r>
      <w:r w:rsidRPr="0035203E">
        <w:rPr>
          <w:rFonts w:ascii="Times New Roman" w:hAnsi="Times New Roman" w:cs="Times New Roman"/>
          <w:b w:val="0"/>
          <w:color w:val="auto"/>
          <w:sz w:val="32"/>
          <w:szCs w:val="32"/>
        </w:rPr>
        <w:t>Nội</w:t>
      </w:r>
      <w:r w:rsidRPr="0035203E">
        <w:rPr>
          <w:rFonts w:ascii="Times New Roman" w:hAnsi="Times New Roman" w:cs="Times New Roman"/>
          <w:b w:val="0"/>
          <w:color w:val="auto"/>
          <w:spacing w:val="8"/>
          <w:sz w:val="32"/>
          <w:szCs w:val="32"/>
        </w:rPr>
        <w:t xml:space="preserve"> </w:t>
      </w:r>
      <w:r w:rsidRPr="0035203E">
        <w:rPr>
          <w:rFonts w:ascii="Times New Roman" w:hAnsi="Times New Roman" w:cs="Times New Roman"/>
          <w:b w:val="0"/>
          <w:color w:val="auto"/>
          <w:sz w:val="32"/>
          <w:szCs w:val="32"/>
        </w:rPr>
        <w:t>-</w:t>
      </w:r>
      <w:r w:rsidRPr="0035203E">
        <w:rPr>
          <w:rFonts w:ascii="Times New Roman" w:hAnsi="Times New Roman" w:cs="Times New Roman"/>
          <w:b w:val="0"/>
          <w:color w:val="auto"/>
          <w:spacing w:val="7"/>
          <w:sz w:val="32"/>
          <w:szCs w:val="32"/>
        </w:rPr>
        <w:t xml:space="preserve"> </w:t>
      </w:r>
      <w:r w:rsidRPr="0035203E">
        <w:rPr>
          <w:rFonts w:ascii="Times New Roman" w:hAnsi="Times New Roman" w:cs="Times New Roman"/>
          <w:b w:val="0"/>
          <w:color w:val="auto"/>
          <w:sz w:val="32"/>
          <w:szCs w:val="32"/>
        </w:rPr>
        <w:t>2025</w:t>
      </w:r>
      <w:bookmarkEnd w:id="8"/>
      <w:bookmarkEnd w:id="9"/>
      <w:bookmarkEnd w:id="10"/>
      <w:bookmarkEnd w:id="11"/>
    </w:p>
    <w:p w14:paraId="13F16F37" w14:textId="77777777" w:rsidR="00EE7491" w:rsidRPr="0035203E" w:rsidRDefault="00EE7491" w:rsidP="00EE7491">
      <w:pPr>
        <w:spacing w:line="25" w:lineRule="atLeast"/>
        <w:ind w:left="-284"/>
        <w:jc w:val="center"/>
        <w:rPr>
          <w:rFonts w:ascii="Times New Roman" w:hAnsi="Times New Roman" w:cs="Times New Roman"/>
          <w:b/>
          <w:bCs/>
          <w:sz w:val="32"/>
          <w:szCs w:val="32"/>
        </w:rPr>
      </w:pPr>
      <w:r w:rsidRPr="0035203E">
        <w:rPr>
          <w:rFonts w:ascii="Times New Roman" w:hAnsi="Times New Roman" w:cs="Times New Roman"/>
          <w:b/>
          <w:bCs/>
          <w:sz w:val="32"/>
          <w:szCs w:val="32"/>
        </w:rPr>
        <w:lastRenderedPageBreak/>
        <w:t>BẢNG PHÂN CÔNG NHIỆM VỤ</w:t>
      </w:r>
    </w:p>
    <w:p w14:paraId="30444F53" w14:textId="77777777" w:rsidR="00EE7491" w:rsidRPr="0035203E" w:rsidRDefault="00EE7491" w:rsidP="00EE7491">
      <w:pPr>
        <w:pStyle w:val="ListParagraph"/>
        <w:spacing w:line="25" w:lineRule="atLeast"/>
        <w:jc w:val="center"/>
        <w:rPr>
          <w:rFonts w:ascii="Times New Roman" w:hAnsi="Times New Roman" w:cs="Times New Roman"/>
          <w:b/>
          <w:bCs/>
          <w:sz w:val="26"/>
          <w:szCs w:val="26"/>
        </w:rPr>
      </w:pPr>
    </w:p>
    <w:tbl>
      <w:tblPr>
        <w:tblStyle w:val="TableGrid"/>
        <w:tblW w:w="0" w:type="auto"/>
        <w:tblInd w:w="-5" w:type="dxa"/>
        <w:tblLook w:val="04A0" w:firstRow="1" w:lastRow="0" w:firstColumn="1" w:lastColumn="0" w:noHBand="0" w:noVBand="1"/>
      </w:tblPr>
      <w:tblGrid>
        <w:gridCol w:w="993"/>
        <w:gridCol w:w="2268"/>
        <w:gridCol w:w="3751"/>
        <w:gridCol w:w="2104"/>
      </w:tblGrid>
      <w:tr w:rsidR="00EE7491" w:rsidRPr="0035203E" w14:paraId="2F9AD4B2" w14:textId="77777777" w:rsidTr="00534785">
        <w:tc>
          <w:tcPr>
            <w:tcW w:w="993" w:type="dxa"/>
            <w:tcBorders>
              <w:bottom w:val="single" w:sz="4" w:space="0" w:color="auto"/>
            </w:tcBorders>
          </w:tcPr>
          <w:p w14:paraId="47A3E6ED" w14:textId="77777777" w:rsidR="00EE7491" w:rsidRPr="004A2108" w:rsidRDefault="00EE7491" w:rsidP="00534785">
            <w:pPr>
              <w:pStyle w:val="ListParagraph"/>
              <w:spacing w:line="25" w:lineRule="atLeast"/>
              <w:ind w:left="0"/>
              <w:rPr>
                <w:rFonts w:ascii="Times New Roman" w:hAnsi="Times New Roman" w:cs="Times New Roman"/>
                <w:sz w:val="32"/>
                <w:szCs w:val="32"/>
              </w:rPr>
            </w:pPr>
            <w:r w:rsidRPr="004A2108">
              <w:rPr>
                <w:rFonts w:ascii="Times New Roman" w:hAnsi="Times New Roman" w:cs="Times New Roman"/>
                <w:sz w:val="32"/>
                <w:szCs w:val="32"/>
              </w:rPr>
              <w:t>Thứ tự</w:t>
            </w:r>
          </w:p>
        </w:tc>
        <w:tc>
          <w:tcPr>
            <w:tcW w:w="2268" w:type="dxa"/>
            <w:tcBorders>
              <w:bottom w:val="single" w:sz="4" w:space="0" w:color="auto"/>
            </w:tcBorders>
          </w:tcPr>
          <w:p w14:paraId="75DEE407" w14:textId="77777777" w:rsidR="00EE7491" w:rsidRPr="004A2108" w:rsidRDefault="00EE7491" w:rsidP="00534785">
            <w:pPr>
              <w:pStyle w:val="ListParagraph"/>
              <w:spacing w:line="25" w:lineRule="atLeast"/>
              <w:ind w:left="0"/>
              <w:rPr>
                <w:rFonts w:ascii="Times New Roman" w:hAnsi="Times New Roman" w:cs="Times New Roman"/>
                <w:sz w:val="32"/>
                <w:szCs w:val="32"/>
              </w:rPr>
            </w:pPr>
            <w:r w:rsidRPr="004A2108">
              <w:rPr>
                <w:rFonts w:ascii="Times New Roman" w:hAnsi="Times New Roman" w:cs="Times New Roman"/>
                <w:sz w:val="32"/>
                <w:szCs w:val="32"/>
              </w:rPr>
              <w:t>Thành viên</w:t>
            </w:r>
          </w:p>
        </w:tc>
        <w:tc>
          <w:tcPr>
            <w:tcW w:w="3751" w:type="dxa"/>
            <w:tcBorders>
              <w:bottom w:val="single" w:sz="4" w:space="0" w:color="auto"/>
            </w:tcBorders>
          </w:tcPr>
          <w:p w14:paraId="02DEE578" w14:textId="77777777" w:rsidR="00EE7491" w:rsidRPr="004A2108" w:rsidRDefault="00EE7491" w:rsidP="00534785">
            <w:pPr>
              <w:pStyle w:val="ListParagraph"/>
              <w:spacing w:line="25" w:lineRule="atLeast"/>
              <w:ind w:left="0"/>
              <w:rPr>
                <w:rFonts w:ascii="Times New Roman" w:hAnsi="Times New Roman" w:cs="Times New Roman"/>
                <w:sz w:val="32"/>
                <w:szCs w:val="32"/>
              </w:rPr>
            </w:pPr>
            <w:r w:rsidRPr="004A2108">
              <w:rPr>
                <w:rFonts w:ascii="Times New Roman" w:hAnsi="Times New Roman" w:cs="Times New Roman"/>
                <w:sz w:val="32"/>
                <w:szCs w:val="32"/>
              </w:rPr>
              <w:t>Nhiệm vụ</w:t>
            </w:r>
          </w:p>
        </w:tc>
        <w:tc>
          <w:tcPr>
            <w:tcW w:w="2104" w:type="dxa"/>
            <w:tcBorders>
              <w:bottom w:val="single" w:sz="4" w:space="0" w:color="auto"/>
            </w:tcBorders>
          </w:tcPr>
          <w:p w14:paraId="3C15E910" w14:textId="3BAB37A9" w:rsidR="00500798" w:rsidRPr="004A2108" w:rsidRDefault="00EE7491" w:rsidP="00534785">
            <w:pPr>
              <w:pStyle w:val="ListParagraph"/>
              <w:spacing w:line="25" w:lineRule="atLeast"/>
              <w:ind w:left="0"/>
              <w:rPr>
                <w:rFonts w:ascii="Times New Roman" w:hAnsi="Times New Roman" w:cs="Times New Roman"/>
                <w:sz w:val="32"/>
                <w:szCs w:val="32"/>
              </w:rPr>
            </w:pPr>
            <w:r w:rsidRPr="004A2108">
              <w:rPr>
                <w:rFonts w:ascii="Times New Roman" w:hAnsi="Times New Roman" w:cs="Times New Roman"/>
                <w:sz w:val="32"/>
                <w:szCs w:val="32"/>
              </w:rPr>
              <w:t>Thời gian hoàn thành</w:t>
            </w:r>
          </w:p>
        </w:tc>
      </w:tr>
      <w:tr w:rsidR="00EE7491" w:rsidRPr="0035203E" w14:paraId="35FAE2D2" w14:textId="77777777" w:rsidTr="00534785">
        <w:tc>
          <w:tcPr>
            <w:tcW w:w="993" w:type="dxa"/>
            <w:vMerge w:val="restart"/>
            <w:tcBorders>
              <w:bottom w:val="nil"/>
            </w:tcBorders>
          </w:tcPr>
          <w:p w14:paraId="61DE7EE3" w14:textId="77777777" w:rsidR="00EE7491" w:rsidRPr="004A2108" w:rsidRDefault="00EE7491" w:rsidP="00534785">
            <w:pPr>
              <w:pStyle w:val="ListParagraph"/>
              <w:spacing w:line="25" w:lineRule="atLeast"/>
              <w:ind w:left="0"/>
              <w:rPr>
                <w:rFonts w:ascii="Times New Roman" w:hAnsi="Times New Roman" w:cs="Times New Roman"/>
                <w:sz w:val="32"/>
                <w:szCs w:val="32"/>
              </w:rPr>
            </w:pPr>
            <w:r w:rsidRPr="004A2108">
              <w:rPr>
                <w:rFonts w:ascii="Times New Roman" w:hAnsi="Times New Roman" w:cs="Times New Roman"/>
                <w:sz w:val="32"/>
                <w:szCs w:val="32"/>
              </w:rPr>
              <w:t>1</w:t>
            </w:r>
          </w:p>
        </w:tc>
        <w:tc>
          <w:tcPr>
            <w:tcW w:w="2268" w:type="dxa"/>
            <w:vMerge w:val="restart"/>
            <w:tcBorders>
              <w:bottom w:val="nil"/>
            </w:tcBorders>
          </w:tcPr>
          <w:p w14:paraId="2FB6BC95" w14:textId="1C36ECF2" w:rsidR="00EE7491" w:rsidRPr="004A2108" w:rsidRDefault="00EE7491" w:rsidP="00534785">
            <w:pPr>
              <w:pStyle w:val="ListParagraph"/>
              <w:spacing w:line="25" w:lineRule="atLeast"/>
              <w:ind w:left="0"/>
              <w:rPr>
                <w:rFonts w:ascii="Times New Roman" w:hAnsi="Times New Roman" w:cs="Times New Roman"/>
                <w:sz w:val="32"/>
                <w:szCs w:val="32"/>
              </w:rPr>
            </w:pPr>
            <w:r w:rsidRPr="004A2108">
              <w:rPr>
                <w:rFonts w:ascii="Times New Roman" w:hAnsi="Times New Roman" w:cs="Times New Roman"/>
                <w:sz w:val="32"/>
                <w:szCs w:val="32"/>
              </w:rPr>
              <w:t xml:space="preserve">Nguyễn </w:t>
            </w:r>
            <w:r w:rsidR="00500798" w:rsidRPr="004A2108">
              <w:rPr>
                <w:rFonts w:ascii="Times New Roman" w:hAnsi="Times New Roman" w:cs="Times New Roman"/>
                <w:sz w:val="32"/>
                <w:szCs w:val="32"/>
              </w:rPr>
              <w:t>Hữu Tâm</w:t>
            </w:r>
          </w:p>
        </w:tc>
        <w:tc>
          <w:tcPr>
            <w:tcW w:w="3751" w:type="dxa"/>
            <w:tcBorders>
              <w:bottom w:val="nil"/>
            </w:tcBorders>
          </w:tcPr>
          <w:p w14:paraId="106D6C1C" w14:textId="3C3F8ECF" w:rsidR="00EE7491" w:rsidRPr="004A2108" w:rsidRDefault="005722A9" w:rsidP="00534785">
            <w:pPr>
              <w:spacing w:line="25" w:lineRule="atLeast"/>
              <w:rPr>
                <w:rFonts w:ascii="Times New Roman" w:hAnsi="Times New Roman" w:cs="Times New Roman"/>
                <w:sz w:val="32"/>
                <w:szCs w:val="32"/>
              </w:rPr>
            </w:pPr>
            <w:r w:rsidRPr="004A2108">
              <w:rPr>
                <w:rFonts w:ascii="Times New Roman" w:hAnsi="Times New Roman" w:cs="Times New Roman"/>
                <w:sz w:val="32"/>
                <w:szCs w:val="32"/>
              </w:rPr>
              <w:t>T</w:t>
            </w:r>
            <w:r w:rsidRPr="004A2108">
              <w:rPr>
                <w:rFonts w:ascii="Times New Roman" w:hAnsi="Times New Roman" w:cs="Times New Roman"/>
                <w:sz w:val="32"/>
                <w:szCs w:val="32"/>
              </w:rPr>
              <w:t>hu thập các tài liệu liên quan</w:t>
            </w:r>
            <w:r w:rsidRPr="004A2108">
              <w:rPr>
                <w:rFonts w:ascii="Times New Roman" w:hAnsi="Times New Roman" w:cs="Times New Roman"/>
                <w:sz w:val="32"/>
                <w:szCs w:val="32"/>
              </w:rPr>
              <w:t>, v</w:t>
            </w:r>
            <w:r w:rsidR="00B74374" w:rsidRPr="004A2108">
              <w:rPr>
                <w:rFonts w:ascii="Times New Roman" w:hAnsi="Times New Roman" w:cs="Times New Roman"/>
                <w:sz w:val="32"/>
                <w:szCs w:val="32"/>
              </w:rPr>
              <w:t>iết các user story và tiêu chí chấp nhận</w:t>
            </w:r>
            <w:r w:rsidRPr="004A2108">
              <w:rPr>
                <w:rFonts w:ascii="Times New Roman" w:hAnsi="Times New Roman" w:cs="Times New Roman"/>
                <w:sz w:val="32"/>
                <w:szCs w:val="32"/>
              </w:rPr>
              <w:t>, đặc tả yêu cầu</w:t>
            </w:r>
            <w:r w:rsidR="00DF490C" w:rsidRPr="004A2108">
              <w:rPr>
                <w:rFonts w:ascii="Times New Roman" w:hAnsi="Times New Roman" w:cs="Times New Roman"/>
                <w:sz w:val="32"/>
                <w:szCs w:val="32"/>
              </w:rPr>
              <w:t>, thuyết trình nội dung</w:t>
            </w:r>
            <w:r w:rsidR="00481B85" w:rsidRPr="004A2108">
              <w:rPr>
                <w:rFonts w:ascii="Times New Roman" w:hAnsi="Times New Roman" w:cs="Times New Roman"/>
                <w:sz w:val="32"/>
                <w:szCs w:val="32"/>
              </w:rPr>
              <w:t>.</w:t>
            </w:r>
          </w:p>
        </w:tc>
        <w:tc>
          <w:tcPr>
            <w:tcW w:w="2104" w:type="dxa"/>
            <w:tcBorders>
              <w:bottom w:val="nil"/>
            </w:tcBorders>
          </w:tcPr>
          <w:p w14:paraId="50D928B1" w14:textId="2CF1C3C6" w:rsidR="00EE7491" w:rsidRPr="004A2108" w:rsidRDefault="002430DE" w:rsidP="00534785">
            <w:pPr>
              <w:pStyle w:val="ListParagraph"/>
              <w:spacing w:line="25" w:lineRule="atLeast"/>
              <w:ind w:left="0"/>
              <w:rPr>
                <w:rFonts w:ascii="Times New Roman" w:hAnsi="Times New Roman" w:cs="Times New Roman"/>
                <w:sz w:val="32"/>
                <w:szCs w:val="32"/>
              </w:rPr>
            </w:pPr>
            <w:r w:rsidRPr="004A2108">
              <w:rPr>
                <w:rFonts w:ascii="Times New Roman" w:hAnsi="Times New Roman" w:cs="Times New Roman"/>
                <w:sz w:val="32"/>
                <w:szCs w:val="32"/>
              </w:rPr>
              <w:t>25/08/2025</w:t>
            </w:r>
          </w:p>
        </w:tc>
      </w:tr>
      <w:tr w:rsidR="00EE7491" w:rsidRPr="0035203E" w14:paraId="4DC793C2" w14:textId="77777777" w:rsidTr="00534785">
        <w:tc>
          <w:tcPr>
            <w:tcW w:w="993" w:type="dxa"/>
            <w:vMerge/>
            <w:tcBorders>
              <w:top w:val="nil"/>
              <w:bottom w:val="nil"/>
            </w:tcBorders>
          </w:tcPr>
          <w:p w14:paraId="74DC67EE" w14:textId="77777777" w:rsidR="00EE7491" w:rsidRPr="004A2108" w:rsidRDefault="00EE7491" w:rsidP="00534785">
            <w:pPr>
              <w:pStyle w:val="ListParagraph"/>
              <w:spacing w:line="25" w:lineRule="atLeast"/>
              <w:ind w:left="0"/>
              <w:rPr>
                <w:rFonts w:ascii="Times New Roman" w:hAnsi="Times New Roman" w:cs="Times New Roman"/>
                <w:sz w:val="32"/>
                <w:szCs w:val="32"/>
              </w:rPr>
            </w:pPr>
          </w:p>
        </w:tc>
        <w:tc>
          <w:tcPr>
            <w:tcW w:w="2268" w:type="dxa"/>
            <w:vMerge/>
            <w:tcBorders>
              <w:top w:val="nil"/>
              <w:bottom w:val="nil"/>
            </w:tcBorders>
          </w:tcPr>
          <w:p w14:paraId="468C06E7" w14:textId="77777777" w:rsidR="00EE7491" w:rsidRPr="004A2108" w:rsidRDefault="00EE7491" w:rsidP="00534785">
            <w:pPr>
              <w:pStyle w:val="ListParagraph"/>
              <w:spacing w:line="25" w:lineRule="atLeast"/>
              <w:ind w:left="0"/>
              <w:rPr>
                <w:rFonts w:ascii="Times New Roman" w:hAnsi="Times New Roman" w:cs="Times New Roman"/>
                <w:sz w:val="32"/>
                <w:szCs w:val="32"/>
              </w:rPr>
            </w:pPr>
          </w:p>
        </w:tc>
        <w:tc>
          <w:tcPr>
            <w:tcW w:w="3751" w:type="dxa"/>
            <w:tcBorders>
              <w:top w:val="nil"/>
              <w:bottom w:val="single" w:sz="4" w:space="0" w:color="auto"/>
            </w:tcBorders>
          </w:tcPr>
          <w:p w14:paraId="04F1A610" w14:textId="77777777" w:rsidR="00EE7491" w:rsidRPr="004A2108" w:rsidRDefault="00EE7491" w:rsidP="00534785">
            <w:pPr>
              <w:spacing w:line="25" w:lineRule="atLeast"/>
              <w:rPr>
                <w:rFonts w:ascii="Times New Roman" w:hAnsi="Times New Roman" w:cs="Times New Roman"/>
                <w:sz w:val="32"/>
                <w:szCs w:val="32"/>
              </w:rPr>
            </w:pPr>
          </w:p>
        </w:tc>
        <w:tc>
          <w:tcPr>
            <w:tcW w:w="2104" w:type="dxa"/>
            <w:tcBorders>
              <w:top w:val="nil"/>
              <w:bottom w:val="single" w:sz="4" w:space="0" w:color="auto"/>
            </w:tcBorders>
          </w:tcPr>
          <w:p w14:paraId="457C54A2" w14:textId="77777777" w:rsidR="00EE7491" w:rsidRPr="004A2108" w:rsidRDefault="00EE7491" w:rsidP="00534785">
            <w:pPr>
              <w:pStyle w:val="ListParagraph"/>
              <w:spacing w:line="25" w:lineRule="atLeast"/>
              <w:ind w:left="0"/>
              <w:rPr>
                <w:rFonts w:ascii="Times New Roman" w:hAnsi="Times New Roman" w:cs="Times New Roman"/>
                <w:sz w:val="32"/>
                <w:szCs w:val="32"/>
              </w:rPr>
            </w:pPr>
          </w:p>
        </w:tc>
      </w:tr>
      <w:tr w:rsidR="00EE7491" w:rsidRPr="0035203E" w14:paraId="616EC20D" w14:textId="77777777" w:rsidTr="00534785">
        <w:tc>
          <w:tcPr>
            <w:tcW w:w="993" w:type="dxa"/>
            <w:vMerge w:val="restart"/>
            <w:tcBorders>
              <w:bottom w:val="nil"/>
            </w:tcBorders>
          </w:tcPr>
          <w:p w14:paraId="7C7C4932" w14:textId="77777777" w:rsidR="00EE7491" w:rsidRPr="004A2108" w:rsidRDefault="00EE7491" w:rsidP="00534785">
            <w:pPr>
              <w:pStyle w:val="ListParagraph"/>
              <w:spacing w:line="25" w:lineRule="atLeast"/>
              <w:ind w:left="0"/>
              <w:rPr>
                <w:rFonts w:ascii="Times New Roman" w:hAnsi="Times New Roman" w:cs="Times New Roman"/>
                <w:sz w:val="32"/>
                <w:szCs w:val="32"/>
              </w:rPr>
            </w:pPr>
            <w:r w:rsidRPr="004A2108">
              <w:rPr>
                <w:rFonts w:ascii="Times New Roman" w:hAnsi="Times New Roman" w:cs="Times New Roman"/>
                <w:sz w:val="32"/>
                <w:szCs w:val="32"/>
              </w:rPr>
              <w:t>2</w:t>
            </w:r>
          </w:p>
        </w:tc>
        <w:tc>
          <w:tcPr>
            <w:tcW w:w="2268" w:type="dxa"/>
            <w:vMerge w:val="restart"/>
            <w:tcBorders>
              <w:bottom w:val="nil"/>
            </w:tcBorders>
          </w:tcPr>
          <w:p w14:paraId="47110D8E" w14:textId="5EB13C01" w:rsidR="00EE7491" w:rsidRPr="004A2108" w:rsidRDefault="00500798" w:rsidP="00534785">
            <w:pPr>
              <w:pStyle w:val="ListParagraph"/>
              <w:spacing w:line="25" w:lineRule="atLeast"/>
              <w:ind w:left="0"/>
              <w:rPr>
                <w:rFonts w:ascii="Times New Roman" w:hAnsi="Times New Roman" w:cs="Times New Roman"/>
                <w:sz w:val="32"/>
                <w:szCs w:val="32"/>
              </w:rPr>
            </w:pPr>
            <w:r w:rsidRPr="004A2108">
              <w:rPr>
                <w:rFonts w:ascii="Times New Roman" w:hAnsi="Times New Roman" w:cs="Times New Roman"/>
                <w:sz w:val="32"/>
                <w:szCs w:val="32"/>
              </w:rPr>
              <w:t>Nguyễn Nhật Minh</w:t>
            </w:r>
          </w:p>
        </w:tc>
        <w:tc>
          <w:tcPr>
            <w:tcW w:w="3751" w:type="dxa"/>
            <w:tcBorders>
              <w:bottom w:val="nil"/>
            </w:tcBorders>
          </w:tcPr>
          <w:p w14:paraId="7441ED4E" w14:textId="43DEAB1F" w:rsidR="00EE7491" w:rsidRPr="004A2108" w:rsidRDefault="00B74374" w:rsidP="00534785">
            <w:pPr>
              <w:pStyle w:val="ListParagraph"/>
              <w:spacing w:line="25" w:lineRule="atLeast"/>
              <w:ind w:left="0"/>
              <w:rPr>
                <w:rFonts w:ascii="Times New Roman" w:hAnsi="Times New Roman" w:cs="Times New Roman"/>
                <w:sz w:val="32"/>
                <w:szCs w:val="32"/>
              </w:rPr>
            </w:pPr>
            <w:r w:rsidRPr="004A2108">
              <w:rPr>
                <w:rFonts w:ascii="Times New Roman" w:hAnsi="Times New Roman" w:cs="Times New Roman"/>
                <w:sz w:val="32"/>
                <w:szCs w:val="32"/>
              </w:rPr>
              <w:t>Lập câu hỏi phỏng vấn, thu thập các yêu cầu liên quan, v</w:t>
            </w:r>
            <w:r w:rsidRPr="004A2108">
              <w:rPr>
                <w:rFonts w:ascii="Times New Roman" w:hAnsi="Times New Roman" w:cs="Times New Roman"/>
                <w:sz w:val="32"/>
                <w:szCs w:val="32"/>
              </w:rPr>
              <w:t>iết các user story và tiêu chí chấp nhận</w:t>
            </w:r>
            <w:r w:rsidR="003C4727" w:rsidRPr="004A2108">
              <w:rPr>
                <w:rFonts w:ascii="Times New Roman" w:hAnsi="Times New Roman" w:cs="Times New Roman"/>
                <w:sz w:val="32"/>
                <w:szCs w:val="32"/>
              </w:rPr>
              <w:t>, đặc tả yêu cầu, mô hình hóa yêu cầu, làm báo cáo nội dung</w:t>
            </w:r>
            <w:r w:rsidR="003007B2" w:rsidRPr="004A2108">
              <w:rPr>
                <w:rFonts w:ascii="Times New Roman" w:hAnsi="Times New Roman" w:cs="Times New Roman"/>
                <w:sz w:val="32"/>
                <w:szCs w:val="32"/>
              </w:rPr>
              <w:t>.</w:t>
            </w:r>
          </w:p>
        </w:tc>
        <w:tc>
          <w:tcPr>
            <w:tcW w:w="2104" w:type="dxa"/>
            <w:tcBorders>
              <w:bottom w:val="nil"/>
            </w:tcBorders>
          </w:tcPr>
          <w:p w14:paraId="2039B8AF" w14:textId="699BF08A" w:rsidR="00EE7491" w:rsidRPr="004A2108" w:rsidRDefault="002430DE" w:rsidP="00534785">
            <w:pPr>
              <w:pStyle w:val="ListParagraph"/>
              <w:spacing w:line="25" w:lineRule="atLeast"/>
              <w:ind w:left="0"/>
              <w:rPr>
                <w:rFonts w:ascii="Times New Roman" w:hAnsi="Times New Roman" w:cs="Times New Roman"/>
                <w:sz w:val="32"/>
                <w:szCs w:val="32"/>
              </w:rPr>
            </w:pPr>
            <w:r w:rsidRPr="004A2108">
              <w:rPr>
                <w:rFonts w:ascii="Times New Roman" w:hAnsi="Times New Roman" w:cs="Times New Roman"/>
                <w:sz w:val="32"/>
                <w:szCs w:val="32"/>
              </w:rPr>
              <w:t>25/08/2025</w:t>
            </w:r>
          </w:p>
        </w:tc>
      </w:tr>
      <w:tr w:rsidR="00EE7491" w:rsidRPr="0035203E" w14:paraId="43BFE3AC" w14:textId="77777777" w:rsidTr="00534785">
        <w:tc>
          <w:tcPr>
            <w:tcW w:w="993" w:type="dxa"/>
            <w:vMerge/>
            <w:tcBorders>
              <w:top w:val="nil"/>
              <w:bottom w:val="single" w:sz="4" w:space="0" w:color="auto"/>
            </w:tcBorders>
          </w:tcPr>
          <w:p w14:paraId="71175A91" w14:textId="77777777" w:rsidR="00EE7491" w:rsidRPr="004A2108" w:rsidRDefault="00EE7491" w:rsidP="00534785">
            <w:pPr>
              <w:pStyle w:val="ListParagraph"/>
              <w:spacing w:line="25" w:lineRule="atLeast"/>
              <w:ind w:left="0"/>
              <w:rPr>
                <w:rFonts w:ascii="Times New Roman" w:hAnsi="Times New Roman" w:cs="Times New Roman"/>
                <w:sz w:val="32"/>
                <w:szCs w:val="32"/>
              </w:rPr>
            </w:pPr>
          </w:p>
        </w:tc>
        <w:tc>
          <w:tcPr>
            <w:tcW w:w="2268" w:type="dxa"/>
            <w:vMerge/>
            <w:tcBorders>
              <w:top w:val="nil"/>
              <w:bottom w:val="single" w:sz="4" w:space="0" w:color="auto"/>
            </w:tcBorders>
          </w:tcPr>
          <w:p w14:paraId="27FA5175" w14:textId="77777777" w:rsidR="00EE7491" w:rsidRPr="004A2108" w:rsidRDefault="00EE7491" w:rsidP="00534785">
            <w:pPr>
              <w:pStyle w:val="ListParagraph"/>
              <w:spacing w:line="25" w:lineRule="atLeast"/>
              <w:ind w:left="0"/>
              <w:rPr>
                <w:rFonts w:ascii="Times New Roman" w:hAnsi="Times New Roman" w:cs="Times New Roman"/>
                <w:sz w:val="32"/>
                <w:szCs w:val="32"/>
              </w:rPr>
            </w:pPr>
          </w:p>
        </w:tc>
        <w:tc>
          <w:tcPr>
            <w:tcW w:w="3751" w:type="dxa"/>
            <w:tcBorders>
              <w:top w:val="nil"/>
              <w:bottom w:val="single" w:sz="4" w:space="0" w:color="auto"/>
            </w:tcBorders>
          </w:tcPr>
          <w:p w14:paraId="4913B4D1" w14:textId="77777777" w:rsidR="00EE7491" w:rsidRPr="004A2108" w:rsidRDefault="00EE7491" w:rsidP="00534785">
            <w:pPr>
              <w:spacing w:line="25" w:lineRule="atLeast"/>
              <w:rPr>
                <w:rFonts w:ascii="Times New Roman" w:hAnsi="Times New Roman" w:cs="Times New Roman"/>
                <w:sz w:val="32"/>
                <w:szCs w:val="32"/>
              </w:rPr>
            </w:pPr>
          </w:p>
        </w:tc>
        <w:tc>
          <w:tcPr>
            <w:tcW w:w="2104" w:type="dxa"/>
            <w:tcBorders>
              <w:top w:val="nil"/>
              <w:bottom w:val="single" w:sz="4" w:space="0" w:color="auto"/>
            </w:tcBorders>
          </w:tcPr>
          <w:p w14:paraId="140CA26D" w14:textId="77777777" w:rsidR="00EE7491" w:rsidRPr="004A2108" w:rsidRDefault="00EE7491" w:rsidP="00534785">
            <w:pPr>
              <w:pStyle w:val="ListParagraph"/>
              <w:spacing w:line="25" w:lineRule="atLeast"/>
              <w:ind w:left="0"/>
              <w:rPr>
                <w:rFonts w:ascii="Times New Roman" w:hAnsi="Times New Roman" w:cs="Times New Roman"/>
                <w:sz w:val="32"/>
                <w:szCs w:val="32"/>
              </w:rPr>
            </w:pPr>
          </w:p>
        </w:tc>
      </w:tr>
      <w:tr w:rsidR="00EE7491" w:rsidRPr="0035203E" w14:paraId="6DDF38D8" w14:textId="77777777" w:rsidTr="00534785">
        <w:tc>
          <w:tcPr>
            <w:tcW w:w="993" w:type="dxa"/>
            <w:vMerge w:val="restart"/>
            <w:tcBorders>
              <w:bottom w:val="single" w:sz="4" w:space="0" w:color="auto"/>
            </w:tcBorders>
          </w:tcPr>
          <w:p w14:paraId="338E208A" w14:textId="77777777" w:rsidR="00EE7491" w:rsidRPr="004A2108" w:rsidRDefault="00EE7491" w:rsidP="00534785">
            <w:pPr>
              <w:pStyle w:val="ListParagraph"/>
              <w:spacing w:line="25" w:lineRule="atLeast"/>
              <w:ind w:left="0"/>
              <w:rPr>
                <w:rFonts w:ascii="Times New Roman" w:hAnsi="Times New Roman" w:cs="Times New Roman"/>
                <w:sz w:val="32"/>
                <w:szCs w:val="32"/>
              </w:rPr>
            </w:pPr>
            <w:r w:rsidRPr="004A2108">
              <w:rPr>
                <w:rFonts w:ascii="Times New Roman" w:hAnsi="Times New Roman" w:cs="Times New Roman"/>
                <w:sz w:val="32"/>
                <w:szCs w:val="32"/>
              </w:rPr>
              <w:t>3</w:t>
            </w:r>
          </w:p>
        </w:tc>
        <w:tc>
          <w:tcPr>
            <w:tcW w:w="2268" w:type="dxa"/>
            <w:vMerge w:val="restart"/>
            <w:tcBorders>
              <w:bottom w:val="single" w:sz="4" w:space="0" w:color="auto"/>
            </w:tcBorders>
          </w:tcPr>
          <w:p w14:paraId="6E832CEA" w14:textId="1B10AE7A" w:rsidR="00EE7491" w:rsidRPr="004A2108" w:rsidRDefault="00500798" w:rsidP="00534785">
            <w:pPr>
              <w:pStyle w:val="ListParagraph"/>
              <w:spacing w:line="25" w:lineRule="atLeast"/>
              <w:ind w:left="0"/>
              <w:rPr>
                <w:rFonts w:ascii="Times New Roman" w:hAnsi="Times New Roman" w:cs="Times New Roman"/>
                <w:sz w:val="32"/>
                <w:szCs w:val="32"/>
              </w:rPr>
            </w:pPr>
            <w:r w:rsidRPr="004A2108">
              <w:rPr>
                <w:rFonts w:ascii="Times New Roman" w:hAnsi="Times New Roman" w:cs="Times New Roman"/>
                <w:sz w:val="32"/>
                <w:szCs w:val="32"/>
              </w:rPr>
              <w:t>Hoàng Ngọc Minh</w:t>
            </w:r>
          </w:p>
        </w:tc>
        <w:tc>
          <w:tcPr>
            <w:tcW w:w="3751" w:type="dxa"/>
            <w:tcBorders>
              <w:bottom w:val="nil"/>
            </w:tcBorders>
          </w:tcPr>
          <w:p w14:paraId="395F0498" w14:textId="02322852" w:rsidR="00EE7491" w:rsidRPr="004A2108" w:rsidRDefault="0035203E" w:rsidP="00534785">
            <w:pPr>
              <w:spacing w:line="25" w:lineRule="atLeast"/>
              <w:rPr>
                <w:rFonts w:ascii="Times New Roman" w:hAnsi="Times New Roman" w:cs="Times New Roman"/>
                <w:sz w:val="32"/>
                <w:szCs w:val="32"/>
              </w:rPr>
            </w:pPr>
            <w:r w:rsidRPr="004A2108">
              <w:rPr>
                <w:rFonts w:ascii="Times New Roman" w:hAnsi="Times New Roman" w:cs="Times New Roman"/>
                <w:sz w:val="32"/>
                <w:szCs w:val="32"/>
              </w:rPr>
              <w:t>Xác định những người liên quan đến dự án, lập câu hỏi phỏng vấn, thu thập các tài liệu liên quan</w:t>
            </w:r>
            <w:r w:rsidR="00B74374" w:rsidRPr="004A2108">
              <w:rPr>
                <w:rFonts w:ascii="Times New Roman" w:hAnsi="Times New Roman" w:cs="Times New Roman"/>
                <w:sz w:val="32"/>
                <w:szCs w:val="32"/>
              </w:rPr>
              <w:t>, v</w:t>
            </w:r>
            <w:r w:rsidR="00B74374" w:rsidRPr="004A2108">
              <w:rPr>
                <w:rFonts w:ascii="Times New Roman" w:hAnsi="Times New Roman" w:cs="Times New Roman"/>
                <w:sz w:val="32"/>
                <w:szCs w:val="32"/>
              </w:rPr>
              <w:t>iết các user story và tiêu chí chấp nhận</w:t>
            </w:r>
            <w:r w:rsidR="00740090" w:rsidRPr="004A2108">
              <w:rPr>
                <w:rFonts w:ascii="Times New Roman" w:hAnsi="Times New Roman" w:cs="Times New Roman"/>
                <w:sz w:val="32"/>
                <w:szCs w:val="32"/>
              </w:rPr>
              <w:t>, đặc tả yêu cầu.</w:t>
            </w:r>
          </w:p>
        </w:tc>
        <w:tc>
          <w:tcPr>
            <w:tcW w:w="2104" w:type="dxa"/>
            <w:tcBorders>
              <w:bottom w:val="nil"/>
            </w:tcBorders>
          </w:tcPr>
          <w:p w14:paraId="0D40112A" w14:textId="1E67BF8B" w:rsidR="00EE7491" w:rsidRPr="004A2108" w:rsidRDefault="002430DE" w:rsidP="00534785">
            <w:pPr>
              <w:pStyle w:val="ListParagraph"/>
              <w:spacing w:line="25" w:lineRule="atLeast"/>
              <w:ind w:left="0"/>
              <w:rPr>
                <w:rFonts w:ascii="Times New Roman" w:hAnsi="Times New Roman" w:cs="Times New Roman"/>
                <w:sz w:val="32"/>
                <w:szCs w:val="32"/>
              </w:rPr>
            </w:pPr>
            <w:r w:rsidRPr="004A2108">
              <w:rPr>
                <w:rFonts w:ascii="Times New Roman" w:hAnsi="Times New Roman" w:cs="Times New Roman"/>
                <w:sz w:val="32"/>
                <w:szCs w:val="32"/>
              </w:rPr>
              <w:t>25/08/2025</w:t>
            </w:r>
          </w:p>
        </w:tc>
      </w:tr>
      <w:tr w:rsidR="00EE7491" w:rsidRPr="0035203E" w14:paraId="70118EF4" w14:textId="77777777" w:rsidTr="00500798">
        <w:tc>
          <w:tcPr>
            <w:tcW w:w="993" w:type="dxa"/>
            <w:vMerge/>
            <w:tcBorders>
              <w:top w:val="single" w:sz="4" w:space="0" w:color="auto"/>
              <w:bottom w:val="single" w:sz="4" w:space="0" w:color="auto"/>
            </w:tcBorders>
          </w:tcPr>
          <w:p w14:paraId="2794A657" w14:textId="77777777" w:rsidR="00EE7491" w:rsidRPr="004A2108" w:rsidRDefault="00EE7491" w:rsidP="00534785">
            <w:pPr>
              <w:pStyle w:val="ListParagraph"/>
              <w:spacing w:line="25" w:lineRule="atLeast"/>
              <w:ind w:left="0"/>
              <w:rPr>
                <w:rFonts w:ascii="Times New Roman" w:hAnsi="Times New Roman" w:cs="Times New Roman"/>
                <w:sz w:val="32"/>
                <w:szCs w:val="32"/>
              </w:rPr>
            </w:pPr>
          </w:p>
        </w:tc>
        <w:tc>
          <w:tcPr>
            <w:tcW w:w="2268" w:type="dxa"/>
            <w:vMerge/>
            <w:tcBorders>
              <w:top w:val="single" w:sz="4" w:space="0" w:color="auto"/>
              <w:bottom w:val="single" w:sz="4" w:space="0" w:color="auto"/>
            </w:tcBorders>
          </w:tcPr>
          <w:p w14:paraId="0CBE126D" w14:textId="77777777" w:rsidR="00EE7491" w:rsidRPr="004A2108" w:rsidRDefault="00EE7491" w:rsidP="00534785">
            <w:pPr>
              <w:pStyle w:val="ListParagraph"/>
              <w:spacing w:line="25" w:lineRule="atLeast"/>
              <w:ind w:left="0"/>
              <w:rPr>
                <w:rFonts w:ascii="Times New Roman" w:hAnsi="Times New Roman" w:cs="Times New Roman"/>
                <w:sz w:val="32"/>
                <w:szCs w:val="32"/>
              </w:rPr>
            </w:pPr>
          </w:p>
        </w:tc>
        <w:tc>
          <w:tcPr>
            <w:tcW w:w="3751" w:type="dxa"/>
            <w:tcBorders>
              <w:top w:val="nil"/>
              <w:bottom w:val="single" w:sz="4" w:space="0" w:color="auto"/>
            </w:tcBorders>
          </w:tcPr>
          <w:p w14:paraId="72D5A9A0" w14:textId="77777777" w:rsidR="00EE7491" w:rsidRPr="004A2108" w:rsidRDefault="00EE7491" w:rsidP="00534785">
            <w:pPr>
              <w:spacing w:line="25" w:lineRule="atLeast"/>
              <w:rPr>
                <w:rFonts w:ascii="Times New Roman" w:hAnsi="Times New Roman" w:cs="Times New Roman"/>
                <w:sz w:val="32"/>
                <w:szCs w:val="32"/>
              </w:rPr>
            </w:pPr>
          </w:p>
        </w:tc>
        <w:tc>
          <w:tcPr>
            <w:tcW w:w="2104" w:type="dxa"/>
            <w:tcBorders>
              <w:top w:val="nil"/>
              <w:bottom w:val="single" w:sz="4" w:space="0" w:color="auto"/>
            </w:tcBorders>
          </w:tcPr>
          <w:p w14:paraId="09D94AA7" w14:textId="77777777" w:rsidR="00EE7491" w:rsidRPr="004A2108" w:rsidRDefault="00EE7491" w:rsidP="00534785">
            <w:pPr>
              <w:pStyle w:val="ListParagraph"/>
              <w:spacing w:line="25" w:lineRule="atLeast"/>
              <w:ind w:left="0"/>
              <w:rPr>
                <w:rFonts w:ascii="Times New Roman" w:hAnsi="Times New Roman" w:cs="Times New Roman"/>
                <w:sz w:val="32"/>
                <w:szCs w:val="32"/>
              </w:rPr>
            </w:pPr>
          </w:p>
        </w:tc>
      </w:tr>
      <w:tr w:rsidR="00500798" w:rsidRPr="0035203E" w14:paraId="547ECE95" w14:textId="77777777" w:rsidTr="00500798">
        <w:tc>
          <w:tcPr>
            <w:tcW w:w="993" w:type="dxa"/>
            <w:tcBorders>
              <w:top w:val="single" w:sz="4" w:space="0" w:color="auto"/>
              <w:bottom w:val="single" w:sz="4" w:space="0" w:color="auto"/>
            </w:tcBorders>
          </w:tcPr>
          <w:p w14:paraId="41D99B30" w14:textId="7070B89F" w:rsidR="00500798" w:rsidRPr="004A2108" w:rsidRDefault="00500798" w:rsidP="00534785">
            <w:pPr>
              <w:pStyle w:val="ListParagraph"/>
              <w:spacing w:line="25" w:lineRule="atLeast"/>
              <w:ind w:left="0"/>
              <w:rPr>
                <w:rFonts w:ascii="Times New Roman" w:hAnsi="Times New Roman" w:cs="Times New Roman"/>
                <w:sz w:val="32"/>
                <w:szCs w:val="32"/>
              </w:rPr>
            </w:pPr>
            <w:r w:rsidRPr="004A2108">
              <w:rPr>
                <w:rFonts w:ascii="Times New Roman" w:hAnsi="Times New Roman" w:cs="Times New Roman"/>
                <w:sz w:val="32"/>
                <w:szCs w:val="32"/>
              </w:rPr>
              <w:t>4</w:t>
            </w:r>
          </w:p>
        </w:tc>
        <w:tc>
          <w:tcPr>
            <w:tcW w:w="2268" w:type="dxa"/>
            <w:tcBorders>
              <w:top w:val="single" w:sz="4" w:space="0" w:color="auto"/>
              <w:bottom w:val="single" w:sz="4" w:space="0" w:color="auto"/>
            </w:tcBorders>
          </w:tcPr>
          <w:p w14:paraId="542362F8" w14:textId="340A2724" w:rsidR="00500798" w:rsidRPr="004A2108" w:rsidRDefault="00500798" w:rsidP="00534785">
            <w:pPr>
              <w:pStyle w:val="ListParagraph"/>
              <w:spacing w:line="25" w:lineRule="atLeast"/>
              <w:ind w:left="0"/>
              <w:rPr>
                <w:rFonts w:ascii="Times New Roman" w:hAnsi="Times New Roman" w:cs="Times New Roman"/>
                <w:sz w:val="32"/>
                <w:szCs w:val="32"/>
              </w:rPr>
            </w:pPr>
            <w:r w:rsidRPr="004A2108">
              <w:rPr>
                <w:rFonts w:ascii="Times New Roman" w:hAnsi="Times New Roman" w:cs="Times New Roman"/>
                <w:sz w:val="32"/>
                <w:szCs w:val="32"/>
              </w:rPr>
              <w:t>Lê Đức Mạnh</w:t>
            </w:r>
          </w:p>
        </w:tc>
        <w:tc>
          <w:tcPr>
            <w:tcW w:w="3751" w:type="dxa"/>
            <w:tcBorders>
              <w:top w:val="single" w:sz="4" w:space="0" w:color="auto"/>
            </w:tcBorders>
          </w:tcPr>
          <w:p w14:paraId="5264614C" w14:textId="77777777" w:rsidR="00500798" w:rsidRPr="004A2108" w:rsidRDefault="00B74374" w:rsidP="00534785">
            <w:pPr>
              <w:spacing w:line="25" w:lineRule="atLeast"/>
              <w:rPr>
                <w:rFonts w:ascii="Times New Roman" w:hAnsi="Times New Roman" w:cs="Times New Roman"/>
                <w:sz w:val="32"/>
                <w:szCs w:val="32"/>
              </w:rPr>
            </w:pPr>
            <w:r w:rsidRPr="004A2108">
              <w:rPr>
                <w:rFonts w:ascii="Times New Roman" w:hAnsi="Times New Roman" w:cs="Times New Roman"/>
                <w:sz w:val="32"/>
                <w:szCs w:val="32"/>
              </w:rPr>
              <w:t>Lập câu hỏi phỏng vấn, thu thập các yêu cầu liên quan</w:t>
            </w:r>
            <w:r w:rsidR="009E2E1C" w:rsidRPr="004A2108">
              <w:rPr>
                <w:rFonts w:ascii="Times New Roman" w:hAnsi="Times New Roman" w:cs="Times New Roman"/>
                <w:sz w:val="32"/>
                <w:szCs w:val="32"/>
              </w:rPr>
              <w:t>, v</w:t>
            </w:r>
            <w:r w:rsidR="009E2E1C" w:rsidRPr="004A2108">
              <w:rPr>
                <w:rFonts w:ascii="Times New Roman" w:hAnsi="Times New Roman" w:cs="Times New Roman"/>
                <w:sz w:val="32"/>
                <w:szCs w:val="32"/>
              </w:rPr>
              <w:t>iết các user story và tiêu chí chấp nhận</w:t>
            </w:r>
            <w:r w:rsidR="00D40196" w:rsidRPr="004A2108">
              <w:rPr>
                <w:rFonts w:ascii="Times New Roman" w:hAnsi="Times New Roman" w:cs="Times New Roman"/>
                <w:sz w:val="32"/>
                <w:szCs w:val="32"/>
              </w:rPr>
              <w:t>, đặc tả yêu cầu</w:t>
            </w:r>
            <w:r w:rsidR="007B6F6D" w:rsidRPr="004A2108">
              <w:rPr>
                <w:rFonts w:ascii="Times New Roman" w:hAnsi="Times New Roman" w:cs="Times New Roman"/>
                <w:sz w:val="32"/>
                <w:szCs w:val="32"/>
              </w:rPr>
              <w:t>.</w:t>
            </w:r>
          </w:p>
          <w:p w14:paraId="6C989876" w14:textId="3747AB4D" w:rsidR="0046562B" w:rsidRPr="004A2108" w:rsidRDefault="0046562B" w:rsidP="00534785">
            <w:pPr>
              <w:spacing w:line="25" w:lineRule="atLeast"/>
              <w:rPr>
                <w:rFonts w:ascii="Times New Roman" w:hAnsi="Times New Roman" w:cs="Times New Roman"/>
                <w:sz w:val="32"/>
                <w:szCs w:val="32"/>
              </w:rPr>
            </w:pPr>
          </w:p>
        </w:tc>
        <w:tc>
          <w:tcPr>
            <w:tcW w:w="2104" w:type="dxa"/>
            <w:tcBorders>
              <w:top w:val="single" w:sz="4" w:space="0" w:color="auto"/>
            </w:tcBorders>
          </w:tcPr>
          <w:p w14:paraId="351DD4F0" w14:textId="0D2BF012" w:rsidR="00500798" w:rsidRPr="004A2108" w:rsidRDefault="002430DE" w:rsidP="00534785">
            <w:pPr>
              <w:pStyle w:val="ListParagraph"/>
              <w:spacing w:line="25" w:lineRule="atLeast"/>
              <w:ind w:left="0"/>
              <w:rPr>
                <w:rFonts w:ascii="Times New Roman" w:hAnsi="Times New Roman" w:cs="Times New Roman"/>
                <w:sz w:val="32"/>
                <w:szCs w:val="32"/>
              </w:rPr>
            </w:pPr>
            <w:r w:rsidRPr="004A2108">
              <w:rPr>
                <w:rFonts w:ascii="Times New Roman" w:hAnsi="Times New Roman" w:cs="Times New Roman"/>
                <w:sz w:val="32"/>
                <w:szCs w:val="32"/>
              </w:rPr>
              <w:t>25/08/2025</w:t>
            </w:r>
          </w:p>
        </w:tc>
      </w:tr>
    </w:tbl>
    <w:p w14:paraId="6CA61FDF" w14:textId="77777777" w:rsidR="00EE7491" w:rsidRPr="0035203E" w:rsidRDefault="00EE7491" w:rsidP="00EE7491">
      <w:pPr>
        <w:tabs>
          <w:tab w:val="left" w:pos="3372"/>
        </w:tabs>
        <w:rPr>
          <w:rFonts w:ascii="Times New Roman" w:hAnsi="Times New Roman" w:cs="Times New Roman"/>
        </w:rPr>
        <w:sectPr w:rsidR="00EE7491" w:rsidRPr="0035203E" w:rsidSect="00EE7491">
          <w:footerReference w:type="default" r:id="rId11"/>
          <w:pgSz w:w="12240" w:h="15840"/>
          <w:pgMar w:top="780" w:right="1460" w:bottom="280" w:left="1480" w:header="720" w:footer="720" w:gutter="0"/>
          <w:cols w:space="720"/>
        </w:sectPr>
      </w:pPr>
    </w:p>
    <w:p w14:paraId="14905B83" w14:textId="7C1D2200" w:rsidR="00EE7491" w:rsidRDefault="00EE7491" w:rsidP="00B00BBA">
      <w:pPr>
        <w:jc w:val="center"/>
        <w:rPr>
          <w:rFonts w:ascii="Times New Roman" w:hAnsi="Times New Roman" w:cs="Times New Roman"/>
          <w:b/>
          <w:sz w:val="32"/>
          <w:szCs w:val="32"/>
        </w:rPr>
      </w:pPr>
      <w:r w:rsidRPr="0035203E">
        <w:rPr>
          <w:rFonts w:ascii="Times New Roman" w:hAnsi="Times New Roman" w:cs="Times New Roman"/>
          <w:b/>
          <w:sz w:val="32"/>
          <w:szCs w:val="32"/>
        </w:rPr>
        <w:lastRenderedPageBreak/>
        <w:t>LỜI NÓI ĐẦU</w:t>
      </w:r>
    </w:p>
    <w:p w14:paraId="1D87BC61" w14:textId="77777777" w:rsidR="002021A4" w:rsidRPr="0035203E" w:rsidRDefault="002021A4" w:rsidP="00B00BBA">
      <w:pPr>
        <w:jc w:val="center"/>
        <w:rPr>
          <w:rFonts w:ascii="Times New Roman" w:hAnsi="Times New Roman" w:cs="Times New Roman"/>
          <w:b/>
          <w:sz w:val="32"/>
          <w:szCs w:val="32"/>
        </w:rPr>
      </w:pPr>
    </w:p>
    <w:p w14:paraId="5DAC3534" w14:textId="77777777" w:rsidR="00583149" w:rsidRPr="00583149" w:rsidRDefault="00583149" w:rsidP="00583149">
      <w:pPr>
        <w:rPr>
          <w:rFonts w:ascii="Times New Roman" w:hAnsi="Times New Roman" w:cs="Times New Roman"/>
          <w:bCs/>
          <w:sz w:val="32"/>
          <w:szCs w:val="32"/>
        </w:rPr>
      </w:pPr>
      <w:r w:rsidRPr="00583149">
        <w:rPr>
          <w:rFonts w:ascii="Times New Roman" w:hAnsi="Times New Roman" w:cs="Times New Roman"/>
          <w:bCs/>
          <w:sz w:val="32"/>
          <w:szCs w:val="32"/>
        </w:rPr>
        <w:t>Trong thời đại công nghệ số phát triển mạnh mẽ, nhu cầu quản lý và theo dõi công việc một cách khoa học, hiệu quả đang ngày càng trở nên cấp thiết. Các cá nhân, nhóm làm việc và doanh nghiệp đều mong muốn có một công cụ hỗ trợ giúp phân chia nhiệm vụ, giám sát tiến độ và nâng cao hiệu suất làm việc.</w:t>
      </w:r>
    </w:p>
    <w:p w14:paraId="3281ED4C" w14:textId="77777777" w:rsidR="00583149" w:rsidRPr="00583149" w:rsidRDefault="00583149" w:rsidP="00583149">
      <w:pPr>
        <w:rPr>
          <w:rFonts w:ascii="Times New Roman" w:hAnsi="Times New Roman" w:cs="Times New Roman"/>
          <w:bCs/>
          <w:sz w:val="32"/>
          <w:szCs w:val="32"/>
        </w:rPr>
      </w:pPr>
      <w:r w:rsidRPr="00583149">
        <w:rPr>
          <w:rFonts w:ascii="Times New Roman" w:hAnsi="Times New Roman" w:cs="Times New Roman"/>
          <w:bCs/>
          <w:sz w:val="32"/>
          <w:szCs w:val="32"/>
        </w:rPr>
        <w:t>Trên thực tế, đã có nhiều phần mềm nổi bật như Trello, Jira hay Asana được áp dụng rộng rãi. Tuy nhiên, để phù hợp với bối cảnh học tập, nghiên cứu cũng như nhu cầu thực tiễn trong nước, việc xây dựng một hệ thống phần mềm quản lý công việc riêng với các tính năng thiết yếu là một đề tài mang tính thực tiễn cao.</w:t>
      </w:r>
    </w:p>
    <w:p w14:paraId="3D795B8B" w14:textId="00B4F679" w:rsidR="00583149" w:rsidRPr="00583149" w:rsidRDefault="00583149" w:rsidP="00583149">
      <w:pPr>
        <w:rPr>
          <w:rFonts w:ascii="Times New Roman" w:hAnsi="Times New Roman" w:cs="Times New Roman"/>
          <w:bCs/>
          <w:sz w:val="32"/>
          <w:szCs w:val="32"/>
        </w:rPr>
      </w:pPr>
      <w:r w:rsidRPr="00583149">
        <w:rPr>
          <w:rFonts w:ascii="Times New Roman" w:hAnsi="Times New Roman" w:cs="Times New Roman"/>
          <w:bCs/>
          <w:sz w:val="32"/>
          <w:szCs w:val="32"/>
        </w:rPr>
        <w:t>Đề tài “Phần mềm quản lý công việc</w:t>
      </w:r>
      <w:r w:rsidR="00836371">
        <w:rPr>
          <w:rFonts w:ascii="Times New Roman" w:hAnsi="Times New Roman" w:cs="Times New Roman"/>
          <w:bCs/>
          <w:sz w:val="32"/>
          <w:szCs w:val="32"/>
        </w:rPr>
        <w:t xml:space="preserve">” </w:t>
      </w:r>
      <w:r w:rsidRPr="00583149">
        <w:rPr>
          <w:rFonts w:ascii="Times New Roman" w:hAnsi="Times New Roman" w:cs="Times New Roman"/>
          <w:bCs/>
          <w:sz w:val="32"/>
          <w:szCs w:val="32"/>
        </w:rPr>
        <w:t>được thực hiện với mục tiêu:</w:t>
      </w:r>
    </w:p>
    <w:p w14:paraId="73B9C2A7" w14:textId="77777777" w:rsidR="00583149" w:rsidRPr="00583149" w:rsidRDefault="00583149" w:rsidP="00583149">
      <w:pPr>
        <w:numPr>
          <w:ilvl w:val="0"/>
          <w:numId w:val="9"/>
        </w:numPr>
        <w:rPr>
          <w:rFonts w:ascii="Times New Roman" w:hAnsi="Times New Roman" w:cs="Times New Roman"/>
          <w:bCs/>
          <w:sz w:val="32"/>
          <w:szCs w:val="32"/>
        </w:rPr>
      </w:pPr>
      <w:r w:rsidRPr="00583149">
        <w:rPr>
          <w:rFonts w:ascii="Times New Roman" w:hAnsi="Times New Roman" w:cs="Times New Roman"/>
          <w:bCs/>
          <w:sz w:val="32"/>
          <w:szCs w:val="32"/>
        </w:rPr>
        <w:t>Hỗ trợ quản lý công việc theo mô hình bảng (Kanban Board) trực quan.</w:t>
      </w:r>
    </w:p>
    <w:p w14:paraId="386D74BC" w14:textId="77777777" w:rsidR="00583149" w:rsidRPr="00583149" w:rsidRDefault="00583149" w:rsidP="00583149">
      <w:pPr>
        <w:numPr>
          <w:ilvl w:val="0"/>
          <w:numId w:val="9"/>
        </w:numPr>
        <w:rPr>
          <w:rFonts w:ascii="Times New Roman" w:hAnsi="Times New Roman" w:cs="Times New Roman"/>
          <w:bCs/>
          <w:sz w:val="32"/>
          <w:szCs w:val="32"/>
        </w:rPr>
      </w:pPr>
      <w:r w:rsidRPr="00583149">
        <w:rPr>
          <w:rFonts w:ascii="Times New Roman" w:hAnsi="Times New Roman" w:cs="Times New Roman"/>
          <w:bCs/>
          <w:sz w:val="32"/>
          <w:szCs w:val="32"/>
        </w:rPr>
        <w:t>Giúp các thành viên trong nhóm cộng tác dễ dàng, theo dõi tiến độ công việc và quản lý deadline hiệu quả.</w:t>
      </w:r>
    </w:p>
    <w:p w14:paraId="5A2411B5" w14:textId="77777777" w:rsidR="00583149" w:rsidRPr="00583149" w:rsidRDefault="00583149" w:rsidP="00583149">
      <w:pPr>
        <w:numPr>
          <w:ilvl w:val="0"/>
          <w:numId w:val="9"/>
        </w:numPr>
        <w:rPr>
          <w:rFonts w:ascii="Times New Roman" w:hAnsi="Times New Roman" w:cs="Times New Roman"/>
          <w:bCs/>
          <w:sz w:val="32"/>
          <w:szCs w:val="32"/>
        </w:rPr>
      </w:pPr>
      <w:r w:rsidRPr="00583149">
        <w:rPr>
          <w:rFonts w:ascii="Times New Roman" w:hAnsi="Times New Roman" w:cs="Times New Roman"/>
          <w:bCs/>
          <w:sz w:val="32"/>
          <w:szCs w:val="32"/>
        </w:rPr>
        <w:t>Đưa ra giải pháp phù hợp, có thể mở rộng và tích hợp thêm các chức năng nâng cao trong tương lai.</w:t>
      </w:r>
    </w:p>
    <w:p w14:paraId="34C83C8C" w14:textId="77777777" w:rsidR="00583149" w:rsidRPr="00583149" w:rsidRDefault="00583149" w:rsidP="00583149">
      <w:pPr>
        <w:rPr>
          <w:rFonts w:ascii="Times New Roman" w:hAnsi="Times New Roman" w:cs="Times New Roman"/>
          <w:bCs/>
          <w:sz w:val="32"/>
          <w:szCs w:val="32"/>
        </w:rPr>
      </w:pPr>
      <w:r w:rsidRPr="00583149">
        <w:rPr>
          <w:rFonts w:ascii="Times New Roman" w:hAnsi="Times New Roman" w:cs="Times New Roman"/>
          <w:bCs/>
          <w:sz w:val="32"/>
          <w:szCs w:val="32"/>
        </w:rPr>
        <w:t>Thông qua quá trình thực hiện đề tài, nhóm tác giả không chỉ củng cố kiến thức về phân tích và thiết kế hệ thống thông tin mà còn rèn luyện kỹ năng làm việc nhóm, tiếp cận phương pháp phát triển phần mềm hiện đại. Đây sẽ là nền tảng quan trọng cho việc học tập và nghiên cứu sâu hơn trong lĩnh vực công nghệ phần mềm.</w:t>
      </w:r>
    </w:p>
    <w:p w14:paraId="0DCF5749" w14:textId="77777777" w:rsidR="00EE7491" w:rsidRDefault="00EE7491" w:rsidP="000E0617">
      <w:pPr>
        <w:rPr>
          <w:rFonts w:ascii="Times New Roman" w:hAnsi="Times New Roman" w:cs="Times New Roman"/>
          <w:b/>
          <w:sz w:val="32"/>
          <w:szCs w:val="32"/>
        </w:rPr>
      </w:pPr>
    </w:p>
    <w:p w14:paraId="5CC9ED72" w14:textId="77777777" w:rsidR="00B27BC8" w:rsidRPr="0035203E" w:rsidRDefault="00B27BC8" w:rsidP="000E0617">
      <w:pPr>
        <w:rPr>
          <w:rFonts w:ascii="Times New Roman" w:hAnsi="Times New Roman" w:cs="Times New Roman"/>
          <w:b/>
          <w:sz w:val="32"/>
          <w:szCs w:val="32"/>
        </w:rPr>
      </w:pPr>
    </w:p>
    <w:p w14:paraId="26092378" w14:textId="74F8F4AC" w:rsidR="004A15E1" w:rsidRPr="00EC360F" w:rsidRDefault="00197F4F" w:rsidP="00EC360F">
      <w:pPr>
        <w:pStyle w:val="Heading1"/>
        <w:jc w:val="center"/>
        <w:rPr>
          <w:rFonts w:ascii="Times New Roman" w:hAnsi="Times New Roman" w:cs="Times New Roman"/>
          <w:color w:val="auto"/>
          <w:sz w:val="32"/>
          <w:szCs w:val="32"/>
        </w:rPr>
      </w:pPr>
      <w:bookmarkStart w:id="12" w:name="_Toc208312911"/>
      <w:r w:rsidRPr="00EC360F">
        <w:rPr>
          <w:rFonts w:ascii="Times New Roman" w:hAnsi="Times New Roman" w:cs="Times New Roman"/>
          <w:color w:val="auto"/>
          <w:sz w:val="32"/>
          <w:szCs w:val="32"/>
        </w:rPr>
        <w:lastRenderedPageBreak/>
        <w:t>MỤC LỤC</w:t>
      </w:r>
      <w:bookmarkEnd w:id="12"/>
    </w:p>
    <w:bookmarkStart w:id="13" w:name="_Toc207051601" w:displacedByCustomXml="next"/>
    <w:bookmarkStart w:id="14" w:name="_Toc207051379" w:displacedByCustomXml="next"/>
    <w:bookmarkStart w:id="15" w:name="_Toc207031429" w:displacedByCustomXml="next"/>
    <w:sdt>
      <w:sdtPr>
        <w:id w:val="-861203000"/>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4DE4DD38" w14:textId="3E4FE9A9" w:rsidR="00A87A0D" w:rsidRPr="00A87A0D" w:rsidRDefault="00A87A0D" w:rsidP="00A87A0D">
          <w:pPr>
            <w:pStyle w:val="TOCHeading"/>
            <w:rPr>
              <w:rFonts w:ascii="Times New Roman" w:hAnsi="Times New Roman" w:cs="Times New Roman"/>
              <w:sz w:val="32"/>
              <w:szCs w:val="32"/>
            </w:rPr>
          </w:pPr>
          <w:r w:rsidRPr="00A87A0D">
            <w:rPr>
              <w:rFonts w:ascii="Times New Roman" w:hAnsi="Times New Roman" w:cs="Times New Roman"/>
              <w:sz w:val="32"/>
              <w:szCs w:val="32"/>
            </w:rPr>
            <w:fldChar w:fldCharType="begin"/>
          </w:r>
          <w:r w:rsidRPr="00A87A0D">
            <w:rPr>
              <w:rFonts w:ascii="Times New Roman" w:hAnsi="Times New Roman" w:cs="Times New Roman"/>
              <w:sz w:val="32"/>
              <w:szCs w:val="32"/>
            </w:rPr>
            <w:instrText xml:space="preserve"> TOC \o "1-3" \h \z \u </w:instrText>
          </w:r>
          <w:r w:rsidRPr="00A87A0D">
            <w:rPr>
              <w:rFonts w:ascii="Times New Roman" w:hAnsi="Times New Roman" w:cs="Times New Roman"/>
              <w:sz w:val="32"/>
              <w:szCs w:val="32"/>
            </w:rPr>
            <w:fldChar w:fldCharType="separate"/>
          </w:r>
          <w:hyperlink w:anchor="_Toc208312909" w:history="1"/>
        </w:p>
        <w:p w14:paraId="1C83801E" w14:textId="44EFE6B3" w:rsidR="00A87A0D" w:rsidRPr="00A87A0D" w:rsidRDefault="00A87A0D">
          <w:pPr>
            <w:pStyle w:val="TOC1"/>
            <w:tabs>
              <w:tab w:val="right" w:leader="dot" w:pos="8630"/>
            </w:tabs>
            <w:rPr>
              <w:rFonts w:ascii="Times New Roman" w:hAnsi="Times New Roman"/>
              <w:noProof/>
              <w:kern w:val="2"/>
              <w:sz w:val="32"/>
              <w:szCs w:val="32"/>
              <w14:ligatures w14:val="standardContextual"/>
            </w:rPr>
          </w:pPr>
          <w:hyperlink w:anchor="_Toc208312911" w:history="1">
            <w:r w:rsidRPr="00A87A0D">
              <w:rPr>
                <w:rStyle w:val="Hyperlink"/>
                <w:rFonts w:ascii="Times New Roman" w:hAnsi="Times New Roman"/>
                <w:noProof/>
                <w:sz w:val="32"/>
                <w:szCs w:val="32"/>
              </w:rPr>
              <w:t>MỤC LỤC</w:t>
            </w:r>
            <w:r w:rsidRPr="00A87A0D">
              <w:rPr>
                <w:rFonts w:ascii="Times New Roman" w:hAnsi="Times New Roman"/>
                <w:noProof/>
                <w:webHidden/>
                <w:sz w:val="32"/>
                <w:szCs w:val="32"/>
              </w:rPr>
              <w:tab/>
            </w:r>
            <w:r w:rsidRPr="00A87A0D">
              <w:rPr>
                <w:rFonts w:ascii="Times New Roman" w:hAnsi="Times New Roman"/>
                <w:noProof/>
                <w:webHidden/>
                <w:sz w:val="32"/>
                <w:szCs w:val="32"/>
              </w:rPr>
              <w:fldChar w:fldCharType="begin"/>
            </w:r>
            <w:r w:rsidRPr="00A87A0D">
              <w:rPr>
                <w:rFonts w:ascii="Times New Roman" w:hAnsi="Times New Roman"/>
                <w:noProof/>
                <w:webHidden/>
                <w:sz w:val="32"/>
                <w:szCs w:val="32"/>
              </w:rPr>
              <w:instrText xml:space="preserve"> PAGEREF _Toc208312911 \h </w:instrText>
            </w:r>
            <w:r w:rsidRPr="00A87A0D">
              <w:rPr>
                <w:rFonts w:ascii="Times New Roman" w:hAnsi="Times New Roman"/>
                <w:noProof/>
                <w:webHidden/>
                <w:sz w:val="32"/>
                <w:szCs w:val="32"/>
              </w:rPr>
            </w:r>
            <w:r w:rsidRPr="00A87A0D">
              <w:rPr>
                <w:rFonts w:ascii="Times New Roman" w:hAnsi="Times New Roman"/>
                <w:noProof/>
                <w:webHidden/>
                <w:sz w:val="32"/>
                <w:szCs w:val="32"/>
              </w:rPr>
              <w:fldChar w:fldCharType="separate"/>
            </w:r>
            <w:r w:rsidRPr="00A87A0D">
              <w:rPr>
                <w:rFonts w:ascii="Times New Roman" w:hAnsi="Times New Roman"/>
                <w:noProof/>
                <w:webHidden/>
                <w:sz w:val="32"/>
                <w:szCs w:val="32"/>
              </w:rPr>
              <w:t>5</w:t>
            </w:r>
            <w:r w:rsidRPr="00A87A0D">
              <w:rPr>
                <w:rFonts w:ascii="Times New Roman" w:hAnsi="Times New Roman"/>
                <w:noProof/>
                <w:webHidden/>
                <w:sz w:val="32"/>
                <w:szCs w:val="32"/>
              </w:rPr>
              <w:fldChar w:fldCharType="end"/>
            </w:r>
          </w:hyperlink>
        </w:p>
        <w:p w14:paraId="7BD6CB52" w14:textId="35E40A51" w:rsidR="00A87A0D" w:rsidRPr="00A87A0D" w:rsidRDefault="00A87A0D">
          <w:pPr>
            <w:pStyle w:val="TOC1"/>
            <w:tabs>
              <w:tab w:val="right" w:leader="dot" w:pos="8630"/>
            </w:tabs>
            <w:rPr>
              <w:rFonts w:ascii="Times New Roman" w:hAnsi="Times New Roman"/>
              <w:noProof/>
              <w:kern w:val="2"/>
              <w:sz w:val="32"/>
              <w:szCs w:val="32"/>
              <w14:ligatures w14:val="standardContextual"/>
            </w:rPr>
          </w:pPr>
          <w:hyperlink w:anchor="_Toc208312912" w:history="1">
            <w:r w:rsidRPr="00A87A0D">
              <w:rPr>
                <w:rStyle w:val="Hyperlink"/>
                <w:rFonts w:ascii="Times New Roman" w:hAnsi="Times New Roman"/>
                <w:noProof/>
                <w:sz w:val="32"/>
                <w:szCs w:val="32"/>
              </w:rPr>
              <w:t>1. Xác định những người liên quan đến dự án</w:t>
            </w:r>
            <w:r w:rsidRPr="00A87A0D">
              <w:rPr>
                <w:rFonts w:ascii="Times New Roman" w:hAnsi="Times New Roman"/>
                <w:noProof/>
                <w:webHidden/>
                <w:sz w:val="32"/>
                <w:szCs w:val="32"/>
              </w:rPr>
              <w:tab/>
            </w:r>
            <w:r w:rsidRPr="00A87A0D">
              <w:rPr>
                <w:rFonts w:ascii="Times New Roman" w:hAnsi="Times New Roman"/>
                <w:noProof/>
                <w:webHidden/>
                <w:sz w:val="32"/>
                <w:szCs w:val="32"/>
              </w:rPr>
              <w:fldChar w:fldCharType="begin"/>
            </w:r>
            <w:r w:rsidRPr="00A87A0D">
              <w:rPr>
                <w:rFonts w:ascii="Times New Roman" w:hAnsi="Times New Roman"/>
                <w:noProof/>
                <w:webHidden/>
                <w:sz w:val="32"/>
                <w:szCs w:val="32"/>
              </w:rPr>
              <w:instrText xml:space="preserve"> PAGEREF _Toc208312912 \h </w:instrText>
            </w:r>
            <w:r w:rsidRPr="00A87A0D">
              <w:rPr>
                <w:rFonts w:ascii="Times New Roman" w:hAnsi="Times New Roman"/>
                <w:noProof/>
                <w:webHidden/>
                <w:sz w:val="32"/>
                <w:szCs w:val="32"/>
              </w:rPr>
            </w:r>
            <w:r w:rsidRPr="00A87A0D">
              <w:rPr>
                <w:rFonts w:ascii="Times New Roman" w:hAnsi="Times New Roman"/>
                <w:noProof/>
                <w:webHidden/>
                <w:sz w:val="32"/>
                <w:szCs w:val="32"/>
              </w:rPr>
              <w:fldChar w:fldCharType="separate"/>
            </w:r>
            <w:r w:rsidRPr="00A87A0D">
              <w:rPr>
                <w:rFonts w:ascii="Times New Roman" w:hAnsi="Times New Roman"/>
                <w:noProof/>
                <w:webHidden/>
                <w:sz w:val="32"/>
                <w:szCs w:val="32"/>
              </w:rPr>
              <w:t>5</w:t>
            </w:r>
            <w:r w:rsidRPr="00A87A0D">
              <w:rPr>
                <w:rFonts w:ascii="Times New Roman" w:hAnsi="Times New Roman"/>
                <w:noProof/>
                <w:webHidden/>
                <w:sz w:val="32"/>
                <w:szCs w:val="32"/>
              </w:rPr>
              <w:fldChar w:fldCharType="end"/>
            </w:r>
          </w:hyperlink>
        </w:p>
        <w:p w14:paraId="7A43137A" w14:textId="4A8880FA" w:rsidR="00A87A0D" w:rsidRPr="00A87A0D" w:rsidRDefault="00A87A0D">
          <w:pPr>
            <w:pStyle w:val="TOC1"/>
            <w:tabs>
              <w:tab w:val="right" w:leader="dot" w:pos="8630"/>
            </w:tabs>
            <w:rPr>
              <w:rFonts w:ascii="Times New Roman" w:hAnsi="Times New Roman"/>
              <w:noProof/>
              <w:kern w:val="2"/>
              <w:sz w:val="32"/>
              <w:szCs w:val="32"/>
              <w14:ligatures w14:val="standardContextual"/>
            </w:rPr>
          </w:pPr>
          <w:hyperlink w:anchor="_Toc208312913" w:history="1">
            <w:r w:rsidRPr="00A87A0D">
              <w:rPr>
                <w:rStyle w:val="Hyperlink"/>
                <w:rFonts w:ascii="Times New Roman" w:hAnsi="Times New Roman"/>
                <w:noProof/>
                <w:sz w:val="32"/>
                <w:szCs w:val="32"/>
              </w:rPr>
              <w:t>2. Lập câu hỏi phỏng vấn/Bảng câu hỏi</w:t>
            </w:r>
            <w:r w:rsidRPr="00A87A0D">
              <w:rPr>
                <w:rFonts w:ascii="Times New Roman" w:hAnsi="Times New Roman"/>
                <w:noProof/>
                <w:webHidden/>
                <w:sz w:val="32"/>
                <w:szCs w:val="32"/>
              </w:rPr>
              <w:tab/>
            </w:r>
            <w:r w:rsidRPr="00A87A0D">
              <w:rPr>
                <w:rFonts w:ascii="Times New Roman" w:hAnsi="Times New Roman"/>
                <w:noProof/>
                <w:webHidden/>
                <w:sz w:val="32"/>
                <w:szCs w:val="32"/>
              </w:rPr>
              <w:fldChar w:fldCharType="begin"/>
            </w:r>
            <w:r w:rsidRPr="00A87A0D">
              <w:rPr>
                <w:rFonts w:ascii="Times New Roman" w:hAnsi="Times New Roman"/>
                <w:noProof/>
                <w:webHidden/>
                <w:sz w:val="32"/>
                <w:szCs w:val="32"/>
              </w:rPr>
              <w:instrText xml:space="preserve"> PAGEREF _Toc208312913 \h </w:instrText>
            </w:r>
            <w:r w:rsidRPr="00A87A0D">
              <w:rPr>
                <w:rFonts w:ascii="Times New Roman" w:hAnsi="Times New Roman"/>
                <w:noProof/>
                <w:webHidden/>
                <w:sz w:val="32"/>
                <w:szCs w:val="32"/>
              </w:rPr>
            </w:r>
            <w:r w:rsidRPr="00A87A0D">
              <w:rPr>
                <w:rFonts w:ascii="Times New Roman" w:hAnsi="Times New Roman"/>
                <w:noProof/>
                <w:webHidden/>
                <w:sz w:val="32"/>
                <w:szCs w:val="32"/>
              </w:rPr>
              <w:fldChar w:fldCharType="separate"/>
            </w:r>
            <w:r w:rsidRPr="00A87A0D">
              <w:rPr>
                <w:rFonts w:ascii="Times New Roman" w:hAnsi="Times New Roman"/>
                <w:noProof/>
                <w:webHidden/>
                <w:sz w:val="32"/>
                <w:szCs w:val="32"/>
              </w:rPr>
              <w:t>6</w:t>
            </w:r>
            <w:r w:rsidRPr="00A87A0D">
              <w:rPr>
                <w:rFonts w:ascii="Times New Roman" w:hAnsi="Times New Roman"/>
                <w:noProof/>
                <w:webHidden/>
                <w:sz w:val="32"/>
                <w:szCs w:val="32"/>
              </w:rPr>
              <w:fldChar w:fldCharType="end"/>
            </w:r>
          </w:hyperlink>
        </w:p>
        <w:p w14:paraId="7A4F37E9" w14:textId="41E81ED3" w:rsidR="00A87A0D" w:rsidRPr="00A87A0D" w:rsidRDefault="00A87A0D">
          <w:pPr>
            <w:pStyle w:val="TOC1"/>
            <w:tabs>
              <w:tab w:val="right" w:leader="dot" w:pos="8630"/>
            </w:tabs>
            <w:rPr>
              <w:rFonts w:ascii="Times New Roman" w:hAnsi="Times New Roman"/>
              <w:noProof/>
              <w:kern w:val="2"/>
              <w:sz w:val="32"/>
              <w:szCs w:val="32"/>
              <w14:ligatures w14:val="standardContextual"/>
            </w:rPr>
          </w:pPr>
          <w:hyperlink w:anchor="_Toc208312914" w:history="1">
            <w:r w:rsidRPr="00A87A0D">
              <w:rPr>
                <w:rStyle w:val="Hyperlink"/>
                <w:rFonts w:ascii="Times New Roman" w:hAnsi="Times New Roman"/>
                <w:noProof/>
                <w:sz w:val="32"/>
                <w:szCs w:val="32"/>
              </w:rPr>
              <w:t>3. Thu thập các tài liệu liên quan</w:t>
            </w:r>
            <w:r w:rsidRPr="00A87A0D">
              <w:rPr>
                <w:rFonts w:ascii="Times New Roman" w:hAnsi="Times New Roman"/>
                <w:noProof/>
                <w:webHidden/>
                <w:sz w:val="32"/>
                <w:szCs w:val="32"/>
              </w:rPr>
              <w:tab/>
            </w:r>
            <w:r w:rsidRPr="00A87A0D">
              <w:rPr>
                <w:rFonts w:ascii="Times New Roman" w:hAnsi="Times New Roman"/>
                <w:noProof/>
                <w:webHidden/>
                <w:sz w:val="32"/>
                <w:szCs w:val="32"/>
              </w:rPr>
              <w:fldChar w:fldCharType="begin"/>
            </w:r>
            <w:r w:rsidRPr="00A87A0D">
              <w:rPr>
                <w:rFonts w:ascii="Times New Roman" w:hAnsi="Times New Roman"/>
                <w:noProof/>
                <w:webHidden/>
                <w:sz w:val="32"/>
                <w:szCs w:val="32"/>
              </w:rPr>
              <w:instrText xml:space="preserve"> PAGEREF _Toc208312914 \h </w:instrText>
            </w:r>
            <w:r w:rsidRPr="00A87A0D">
              <w:rPr>
                <w:rFonts w:ascii="Times New Roman" w:hAnsi="Times New Roman"/>
                <w:noProof/>
                <w:webHidden/>
                <w:sz w:val="32"/>
                <w:szCs w:val="32"/>
              </w:rPr>
            </w:r>
            <w:r w:rsidRPr="00A87A0D">
              <w:rPr>
                <w:rFonts w:ascii="Times New Roman" w:hAnsi="Times New Roman"/>
                <w:noProof/>
                <w:webHidden/>
                <w:sz w:val="32"/>
                <w:szCs w:val="32"/>
              </w:rPr>
              <w:fldChar w:fldCharType="separate"/>
            </w:r>
            <w:r w:rsidRPr="00A87A0D">
              <w:rPr>
                <w:rFonts w:ascii="Times New Roman" w:hAnsi="Times New Roman"/>
                <w:noProof/>
                <w:webHidden/>
                <w:sz w:val="32"/>
                <w:szCs w:val="32"/>
              </w:rPr>
              <w:t>13</w:t>
            </w:r>
            <w:r w:rsidRPr="00A87A0D">
              <w:rPr>
                <w:rFonts w:ascii="Times New Roman" w:hAnsi="Times New Roman"/>
                <w:noProof/>
                <w:webHidden/>
                <w:sz w:val="32"/>
                <w:szCs w:val="32"/>
              </w:rPr>
              <w:fldChar w:fldCharType="end"/>
            </w:r>
          </w:hyperlink>
        </w:p>
        <w:p w14:paraId="4C20EAF1" w14:textId="10B3F985" w:rsidR="00A87A0D" w:rsidRPr="00A87A0D" w:rsidRDefault="00A87A0D">
          <w:pPr>
            <w:pStyle w:val="TOC1"/>
            <w:tabs>
              <w:tab w:val="right" w:leader="dot" w:pos="8630"/>
            </w:tabs>
            <w:rPr>
              <w:rFonts w:ascii="Times New Roman" w:hAnsi="Times New Roman"/>
              <w:noProof/>
              <w:kern w:val="2"/>
              <w:sz w:val="32"/>
              <w:szCs w:val="32"/>
              <w14:ligatures w14:val="standardContextual"/>
            </w:rPr>
          </w:pPr>
          <w:hyperlink w:anchor="_Toc208312915" w:history="1">
            <w:r w:rsidRPr="00A87A0D">
              <w:rPr>
                <w:rStyle w:val="Hyperlink"/>
                <w:rFonts w:ascii="Times New Roman" w:hAnsi="Times New Roman"/>
                <w:noProof/>
                <w:sz w:val="32"/>
                <w:szCs w:val="32"/>
              </w:rPr>
              <w:t>4. User Stories và tiêu chí chấp nhận</w:t>
            </w:r>
            <w:r w:rsidRPr="00A87A0D">
              <w:rPr>
                <w:rFonts w:ascii="Times New Roman" w:hAnsi="Times New Roman"/>
                <w:noProof/>
                <w:webHidden/>
                <w:sz w:val="32"/>
                <w:szCs w:val="32"/>
              </w:rPr>
              <w:tab/>
            </w:r>
            <w:r w:rsidRPr="00A87A0D">
              <w:rPr>
                <w:rFonts w:ascii="Times New Roman" w:hAnsi="Times New Roman"/>
                <w:noProof/>
                <w:webHidden/>
                <w:sz w:val="32"/>
                <w:szCs w:val="32"/>
              </w:rPr>
              <w:fldChar w:fldCharType="begin"/>
            </w:r>
            <w:r w:rsidRPr="00A87A0D">
              <w:rPr>
                <w:rFonts w:ascii="Times New Roman" w:hAnsi="Times New Roman"/>
                <w:noProof/>
                <w:webHidden/>
                <w:sz w:val="32"/>
                <w:szCs w:val="32"/>
              </w:rPr>
              <w:instrText xml:space="preserve"> PAGEREF _Toc208312915 \h </w:instrText>
            </w:r>
            <w:r w:rsidRPr="00A87A0D">
              <w:rPr>
                <w:rFonts w:ascii="Times New Roman" w:hAnsi="Times New Roman"/>
                <w:noProof/>
                <w:webHidden/>
                <w:sz w:val="32"/>
                <w:szCs w:val="32"/>
              </w:rPr>
            </w:r>
            <w:r w:rsidRPr="00A87A0D">
              <w:rPr>
                <w:rFonts w:ascii="Times New Roman" w:hAnsi="Times New Roman"/>
                <w:noProof/>
                <w:webHidden/>
                <w:sz w:val="32"/>
                <w:szCs w:val="32"/>
              </w:rPr>
              <w:fldChar w:fldCharType="separate"/>
            </w:r>
            <w:r w:rsidRPr="00A87A0D">
              <w:rPr>
                <w:rFonts w:ascii="Times New Roman" w:hAnsi="Times New Roman"/>
                <w:noProof/>
                <w:webHidden/>
                <w:sz w:val="32"/>
                <w:szCs w:val="32"/>
              </w:rPr>
              <w:t>14</w:t>
            </w:r>
            <w:r w:rsidRPr="00A87A0D">
              <w:rPr>
                <w:rFonts w:ascii="Times New Roman" w:hAnsi="Times New Roman"/>
                <w:noProof/>
                <w:webHidden/>
                <w:sz w:val="32"/>
                <w:szCs w:val="32"/>
              </w:rPr>
              <w:fldChar w:fldCharType="end"/>
            </w:r>
          </w:hyperlink>
        </w:p>
        <w:p w14:paraId="25E1FEC9" w14:textId="14ACDD48" w:rsidR="00A87A0D" w:rsidRPr="00A87A0D" w:rsidRDefault="00A87A0D">
          <w:pPr>
            <w:pStyle w:val="TOC2"/>
            <w:tabs>
              <w:tab w:val="right" w:leader="dot" w:pos="8630"/>
            </w:tabs>
            <w:rPr>
              <w:rFonts w:ascii="Times New Roman" w:hAnsi="Times New Roman"/>
              <w:noProof/>
              <w:kern w:val="2"/>
              <w:sz w:val="32"/>
              <w:szCs w:val="32"/>
              <w14:ligatures w14:val="standardContextual"/>
            </w:rPr>
          </w:pPr>
          <w:hyperlink w:anchor="_Toc208312916" w:history="1">
            <w:r w:rsidRPr="00A87A0D">
              <w:rPr>
                <w:rStyle w:val="Hyperlink"/>
                <w:rFonts w:ascii="Times New Roman" w:hAnsi="Times New Roman"/>
                <w:noProof/>
                <w:sz w:val="32"/>
                <w:szCs w:val="32"/>
              </w:rPr>
              <w:t>4.1. Quản lý bảng công việc (Board Management)</w:t>
            </w:r>
            <w:r w:rsidRPr="00A87A0D">
              <w:rPr>
                <w:rFonts w:ascii="Times New Roman" w:hAnsi="Times New Roman"/>
                <w:noProof/>
                <w:webHidden/>
                <w:sz w:val="32"/>
                <w:szCs w:val="32"/>
              </w:rPr>
              <w:tab/>
            </w:r>
            <w:r w:rsidRPr="00A87A0D">
              <w:rPr>
                <w:rFonts w:ascii="Times New Roman" w:hAnsi="Times New Roman"/>
                <w:noProof/>
                <w:webHidden/>
                <w:sz w:val="32"/>
                <w:szCs w:val="32"/>
              </w:rPr>
              <w:fldChar w:fldCharType="begin"/>
            </w:r>
            <w:r w:rsidRPr="00A87A0D">
              <w:rPr>
                <w:rFonts w:ascii="Times New Roman" w:hAnsi="Times New Roman"/>
                <w:noProof/>
                <w:webHidden/>
                <w:sz w:val="32"/>
                <w:szCs w:val="32"/>
              </w:rPr>
              <w:instrText xml:space="preserve"> PAGEREF _Toc208312916 \h </w:instrText>
            </w:r>
            <w:r w:rsidRPr="00A87A0D">
              <w:rPr>
                <w:rFonts w:ascii="Times New Roman" w:hAnsi="Times New Roman"/>
                <w:noProof/>
                <w:webHidden/>
                <w:sz w:val="32"/>
                <w:szCs w:val="32"/>
              </w:rPr>
            </w:r>
            <w:r w:rsidRPr="00A87A0D">
              <w:rPr>
                <w:rFonts w:ascii="Times New Roman" w:hAnsi="Times New Roman"/>
                <w:noProof/>
                <w:webHidden/>
                <w:sz w:val="32"/>
                <w:szCs w:val="32"/>
              </w:rPr>
              <w:fldChar w:fldCharType="separate"/>
            </w:r>
            <w:r w:rsidRPr="00A87A0D">
              <w:rPr>
                <w:rFonts w:ascii="Times New Roman" w:hAnsi="Times New Roman"/>
                <w:noProof/>
                <w:webHidden/>
                <w:sz w:val="32"/>
                <w:szCs w:val="32"/>
              </w:rPr>
              <w:t>14</w:t>
            </w:r>
            <w:r w:rsidRPr="00A87A0D">
              <w:rPr>
                <w:rFonts w:ascii="Times New Roman" w:hAnsi="Times New Roman"/>
                <w:noProof/>
                <w:webHidden/>
                <w:sz w:val="32"/>
                <w:szCs w:val="32"/>
              </w:rPr>
              <w:fldChar w:fldCharType="end"/>
            </w:r>
          </w:hyperlink>
        </w:p>
        <w:p w14:paraId="69F839B0" w14:textId="2BD93524" w:rsidR="00A87A0D" w:rsidRPr="00A87A0D" w:rsidRDefault="00A87A0D">
          <w:pPr>
            <w:pStyle w:val="TOC2"/>
            <w:tabs>
              <w:tab w:val="right" w:leader="dot" w:pos="8630"/>
            </w:tabs>
            <w:rPr>
              <w:rFonts w:ascii="Times New Roman" w:hAnsi="Times New Roman"/>
              <w:noProof/>
              <w:kern w:val="2"/>
              <w:sz w:val="32"/>
              <w:szCs w:val="32"/>
              <w14:ligatures w14:val="standardContextual"/>
            </w:rPr>
          </w:pPr>
          <w:hyperlink w:anchor="_Toc208312917" w:history="1">
            <w:r w:rsidRPr="00A87A0D">
              <w:rPr>
                <w:rStyle w:val="Hyperlink"/>
                <w:rFonts w:ascii="Times New Roman" w:hAnsi="Times New Roman"/>
                <w:noProof/>
                <w:sz w:val="32"/>
                <w:szCs w:val="32"/>
              </w:rPr>
              <w:t>4.2. Quản lý danh sách và thẻ công việc (Lists và Cards)</w:t>
            </w:r>
            <w:r w:rsidRPr="00A87A0D">
              <w:rPr>
                <w:rFonts w:ascii="Times New Roman" w:hAnsi="Times New Roman"/>
                <w:noProof/>
                <w:webHidden/>
                <w:sz w:val="32"/>
                <w:szCs w:val="32"/>
              </w:rPr>
              <w:tab/>
            </w:r>
            <w:r w:rsidRPr="00A87A0D">
              <w:rPr>
                <w:rFonts w:ascii="Times New Roman" w:hAnsi="Times New Roman"/>
                <w:noProof/>
                <w:webHidden/>
                <w:sz w:val="32"/>
                <w:szCs w:val="32"/>
              </w:rPr>
              <w:fldChar w:fldCharType="begin"/>
            </w:r>
            <w:r w:rsidRPr="00A87A0D">
              <w:rPr>
                <w:rFonts w:ascii="Times New Roman" w:hAnsi="Times New Roman"/>
                <w:noProof/>
                <w:webHidden/>
                <w:sz w:val="32"/>
                <w:szCs w:val="32"/>
              </w:rPr>
              <w:instrText xml:space="preserve"> PAGEREF _Toc208312917 \h </w:instrText>
            </w:r>
            <w:r w:rsidRPr="00A87A0D">
              <w:rPr>
                <w:rFonts w:ascii="Times New Roman" w:hAnsi="Times New Roman"/>
                <w:noProof/>
                <w:webHidden/>
                <w:sz w:val="32"/>
                <w:szCs w:val="32"/>
              </w:rPr>
            </w:r>
            <w:r w:rsidRPr="00A87A0D">
              <w:rPr>
                <w:rFonts w:ascii="Times New Roman" w:hAnsi="Times New Roman"/>
                <w:noProof/>
                <w:webHidden/>
                <w:sz w:val="32"/>
                <w:szCs w:val="32"/>
              </w:rPr>
              <w:fldChar w:fldCharType="separate"/>
            </w:r>
            <w:r w:rsidRPr="00A87A0D">
              <w:rPr>
                <w:rFonts w:ascii="Times New Roman" w:hAnsi="Times New Roman"/>
                <w:noProof/>
                <w:webHidden/>
                <w:sz w:val="32"/>
                <w:szCs w:val="32"/>
              </w:rPr>
              <w:t>14</w:t>
            </w:r>
            <w:r w:rsidRPr="00A87A0D">
              <w:rPr>
                <w:rFonts w:ascii="Times New Roman" w:hAnsi="Times New Roman"/>
                <w:noProof/>
                <w:webHidden/>
                <w:sz w:val="32"/>
                <w:szCs w:val="32"/>
              </w:rPr>
              <w:fldChar w:fldCharType="end"/>
            </w:r>
          </w:hyperlink>
        </w:p>
        <w:p w14:paraId="72C9F884" w14:textId="75AB45D9" w:rsidR="00A87A0D" w:rsidRPr="00A87A0D" w:rsidRDefault="00A87A0D">
          <w:pPr>
            <w:pStyle w:val="TOC2"/>
            <w:tabs>
              <w:tab w:val="right" w:leader="dot" w:pos="8630"/>
            </w:tabs>
            <w:rPr>
              <w:rFonts w:ascii="Times New Roman" w:hAnsi="Times New Roman"/>
              <w:noProof/>
              <w:kern w:val="2"/>
              <w:sz w:val="32"/>
              <w:szCs w:val="32"/>
              <w14:ligatures w14:val="standardContextual"/>
            </w:rPr>
          </w:pPr>
          <w:hyperlink w:anchor="_Toc208312918" w:history="1">
            <w:r w:rsidRPr="00A87A0D">
              <w:rPr>
                <w:rStyle w:val="Hyperlink"/>
                <w:rFonts w:ascii="Times New Roman" w:hAnsi="Times New Roman"/>
                <w:noProof/>
                <w:sz w:val="32"/>
                <w:szCs w:val="32"/>
              </w:rPr>
              <w:t>4.3. Giao việc và phân quyền (Assignment và Permissions)</w:t>
            </w:r>
            <w:r w:rsidRPr="00A87A0D">
              <w:rPr>
                <w:rFonts w:ascii="Times New Roman" w:hAnsi="Times New Roman"/>
                <w:noProof/>
                <w:webHidden/>
                <w:sz w:val="32"/>
                <w:szCs w:val="32"/>
              </w:rPr>
              <w:tab/>
            </w:r>
            <w:r w:rsidRPr="00A87A0D">
              <w:rPr>
                <w:rFonts w:ascii="Times New Roman" w:hAnsi="Times New Roman"/>
                <w:noProof/>
                <w:webHidden/>
                <w:sz w:val="32"/>
                <w:szCs w:val="32"/>
              </w:rPr>
              <w:fldChar w:fldCharType="begin"/>
            </w:r>
            <w:r w:rsidRPr="00A87A0D">
              <w:rPr>
                <w:rFonts w:ascii="Times New Roman" w:hAnsi="Times New Roman"/>
                <w:noProof/>
                <w:webHidden/>
                <w:sz w:val="32"/>
                <w:szCs w:val="32"/>
              </w:rPr>
              <w:instrText xml:space="preserve"> PAGEREF _Toc208312918 \h </w:instrText>
            </w:r>
            <w:r w:rsidRPr="00A87A0D">
              <w:rPr>
                <w:rFonts w:ascii="Times New Roman" w:hAnsi="Times New Roman"/>
                <w:noProof/>
                <w:webHidden/>
                <w:sz w:val="32"/>
                <w:szCs w:val="32"/>
              </w:rPr>
            </w:r>
            <w:r w:rsidRPr="00A87A0D">
              <w:rPr>
                <w:rFonts w:ascii="Times New Roman" w:hAnsi="Times New Roman"/>
                <w:noProof/>
                <w:webHidden/>
                <w:sz w:val="32"/>
                <w:szCs w:val="32"/>
              </w:rPr>
              <w:fldChar w:fldCharType="separate"/>
            </w:r>
            <w:r w:rsidRPr="00A87A0D">
              <w:rPr>
                <w:rFonts w:ascii="Times New Roman" w:hAnsi="Times New Roman"/>
                <w:noProof/>
                <w:webHidden/>
                <w:sz w:val="32"/>
                <w:szCs w:val="32"/>
              </w:rPr>
              <w:t>15</w:t>
            </w:r>
            <w:r w:rsidRPr="00A87A0D">
              <w:rPr>
                <w:rFonts w:ascii="Times New Roman" w:hAnsi="Times New Roman"/>
                <w:noProof/>
                <w:webHidden/>
                <w:sz w:val="32"/>
                <w:szCs w:val="32"/>
              </w:rPr>
              <w:fldChar w:fldCharType="end"/>
            </w:r>
          </w:hyperlink>
        </w:p>
        <w:p w14:paraId="494FC927" w14:textId="0CC848B5" w:rsidR="00A87A0D" w:rsidRPr="00A87A0D" w:rsidRDefault="00A87A0D">
          <w:pPr>
            <w:pStyle w:val="TOC2"/>
            <w:tabs>
              <w:tab w:val="right" w:leader="dot" w:pos="8630"/>
            </w:tabs>
            <w:rPr>
              <w:rFonts w:ascii="Times New Roman" w:hAnsi="Times New Roman"/>
              <w:noProof/>
              <w:kern w:val="2"/>
              <w:sz w:val="32"/>
              <w:szCs w:val="32"/>
              <w14:ligatures w14:val="standardContextual"/>
            </w:rPr>
          </w:pPr>
          <w:hyperlink w:anchor="_Toc208312919" w:history="1">
            <w:r w:rsidRPr="00A87A0D">
              <w:rPr>
                <w:rStyle w:val="Hyperlink"/>
                <w:rFonts w:ascii="Times New Roman" w:hAnsi="Times New Roman"/>
                <w:noProof/>
                <w:sz w:val="32"/>
                <w:szCs w:val="32"/>
              </w:rPr>
              <w:t>4.4. Thông báo và Nhắc việc (Notifications và Reminders)</w:t>
            </w:r>
            <w:r w:rsidRPr="00A87A0D">
              <w:rPr>
                <w:rFonts w:ascii="Times New Roman" w:hAnsi="Times New Roman"/>
                <w:noProof/>
                <w:webHidden/>
                <w:sz w:val="32"/>
                <w:szCs w:val="32"/>
              </w:rPr>
              <w:tab/>
            </w:r>
            <w:r w:rsidRPr="00A87A0D">
              <w:rPr>
                <w:rFonts w:ascii="Times New Roman" w:hAnsi="Times New Roman"/>
                <w:noProof/>
                <w:webHidden/>
                <w:sz w:val="32"/>
                <w:szCs w:val="32"/>
              </w:rPr>
              <w:fldChar w:fldCharType="begin"/>
            </w:r>
            <w:r w:rsidRPr="00A87A0D">
              <w:rPr>
                <w:rFonts w:ascii="Times New Roman" w:hAnsi="Times New Roman"/>
                <w:noProof/>
                <w:webHidden/>
                <w:sz w:val="32"/>
                <w:szCs w:val="32"/>
              </w:rPr>
              <w:instrText xml:space="preserve"> PAGEREF _Toc208312919 \h </w:instrText>
            </w:r>
            <w:r w:rsidRPr="00A87A0D">
              <w:rPr>
                <w:rFonts w:ascii="Times New Roman" w:hAnsi="Times New Roman"/>
                <w:noProof/>
                <w:webHidden/>
                <w:sz w:val="32"/>
                <w:szCs w:val="32"/>
              </w:rPr>
            </w:r>
            <w:r w:rsidRPr="00A87A0D">
              <w:rPr>
                <w:rFonts w:ascii="Times New Roman" w:hAnsi="Times New Roman"/>
                <w:noProof/>
                <w:webHidden/>
                <w:sz w:val="32"/>
                <w:szCs w:val="32"/>
              </w:rPr>
              <w:fldChar w:fldCharType="separate"/>
            </w:r>
            <w:r w:rsidRPr="00A87A0D">
              <w:rPr>
                <w:rFonts w:ascii="Times New Roman" w:hAnsi="Times New Roman"/>
                <w:noProof/>
                <w:webHidden/>
                <w:sz w:val="32"/>
                <w:szCs w:val="32"/>
              </w:rPr>
              <w:t>15</w:t>
            </w:r>
            <w:r w:rsidRPr="00A87A0D">
              <w:rPr>
                <w:rFonts w:ascii="Times New Roman" w:hAnsi="Times New Roman"/>
                <w:noProof/>
                <w:webHidden/>
                <w:sz w:val="32"/>
                <w:szCs w:val="32"/>
              </w:rPr>
              <w:fldChar w:fldCharType="end"/>
            </w:r>
          </w:hyperlink>
        </w:p>
        <w:p w14:paraId="14E4B7E9" w14:textId="0072F62B" w:rsidR="00A87A0D" w:rsidRPr="00A87A0D" w:rsidRDefault="00A87A0D">
          <w:pPr>
            <w:pStyle w:val="TOC2"/>
            <w:tabs>
              <w:tab w:val="right" w:leader="dot" w:pos="8630"/>
            </w:tabs>
            <w:rPr>
              <w:rFonts w:ascii="Times New Roman" w:hAnsi="Times New Roman"/>
              <w:noProof/>
              <w:kern w:val="2"/>
              <w:sz w:val="32"/>
              <w:szCs w:val="32"/>
              <w14:ligatures w14:val="standardContextual"/>
            </w:rPr>
          </w:pPr>
          <w:hyperlink w:anchor="_Toc208312920" w:history="1">
            <w:r w:rsidRPr="00A87A0D">
              <w:rPr>
                <w:rStyle w:val="Hyperlink"/>
                <w:rFonts w:ascii="Times New Roman" w:hAnsi="Times New Roman"/>
                <w:noProof/>
                <w:sz w:val="32"/>
                <w:szCs w:val="32"/>
              </w:rPr>
              <w:t>4.5. Báo cáo và Thống kê (Reports và Analytics)</w:t>
            </w:r>
            <w:r w:rsidRPr="00A87A0D">
              <w:rPr>
                <w:rFonts w:ascii="Times New Roman" w:hAnsi="Times New Roman"/>
                <w:noProof/>
                <w:webHidden/>
                <w:sz w:val="32"/>
                <w:szCs w:val="32"/>
              </w:rPr>
              <w:tab/>
            </w:r>
            <w:r w:rsidRPr="00A87A0D">
              <w:rPr>
                <w:rFonts w:ascii="Times New Roman" w:hAnsi="Times New Roman"/>
                <w:noProof/>
                <w:webHidden/>
                <w:sz w:val="32"/>
                <w:szCs w:val="32"/>
              </w:rPr>
              <w:fldChar w:fldCharType="begin"/>
            </w:r>
            <w:r w:rsidRPr="00A87A0D">
              <w:rPr>
                <w:rFonts w:ascii="Times New Roman" w:hAnsi="Times New Roman"/>
                <w:noProof/>
                <w:webHidden/>
                <w:sz w:val="32"/>
                <w:szCs w:val="32"/>
              </w:rPr>
              <w:instrText xml:space="preserve"> PAGEREF _Toc208312920 \h </w:instrText>
            </w:r>
            <w:r w:rsidRPr="00A87A0D">
              <w:rPr>
                <w:rFonts w:ascii="Times New Roman" w:hAnsi="Times New Roman"/>
                <w:noProof/>
                <w:webHidden/>
                <w:sz w:val="32"/>
                <w:szCs w:val="32"/>
              </w:rPr>
            </w:r>
            <w:r w:rsidRPr="00A87A0D">
              <w:rPr>
                <w:rFonts w:ascii="Times New Roman" w:hAnsi="Times New Roman"/>
                <w:noProof/>
                <w:webHidden/>
                <w:sz w:val="32"/>
                <w:szCs w:val="32"/>
              </w:rPr>
              <w:fldChar w:fldCharType="separate"/>
            </w:r>
            <w:r w:rsidRPr="00A87A0D">
              <w:rPr>
                <w:rFonts w:ascii="Times New Roman" w:hAnsi="Times New Roman"/>
                <w:noProof/>
                <w:webHidden/>
                <w:sz w:val="32"/>
                <w:szCs w:val="32"/>
              </w:rPr>
              <w:t>16</w:t>
            </w:r>
            <w:r w:rsidRPr="00A87A0D">
              <w:rPr>
                <w:rFonts w:ascii="Times New Roman" w:hAnsi="Times New Roman"/>
                <w:noProof/>
                <w:webHidden/>
                <w:sz w:val="32"/>
                <w:szCs w:val="32"/>
              </w:rPr>
              <w:fldChar w:fldCharType="end"/>
            </w:r>
          </w:hyperlink>
        </w:p>
        <w:p w14:paraId="257017D9" w14:textId="0E91CEAB" w:rsidR="00A87A0D" w:rsidRPr="00A87A0D" w:rsidRDefault="00A87A0D">
          <w:pPr>
            <w:pStyle w:val="TOC1"/>
            <w:tabs>
              <w:tab w:val="right" w:leader="dot" w:pos="8630"/>
            </w:tabs>
            <w:rPr>
              <w:rFonts w:ascii="Times New Roman" w:hAnsi="Times New Roman"/>
              <w:noProof/>
              <w:kern w:val="2"/>
              <w:sz w:val="32"/>
              <w:szCs w:val="32"/>
              <w14:ligatures w14:val="standardContextual"/>
            </w:rPr>
          </w:pPr>
          <w:hyperlink w:anchor="_Toc208312921" w:history="1">
            <w:r w:rsidRPr="00A87A0D">
              <w:rPr>
                <w:rStyle w:val="Hyperlink"/>
                <w:rFonts w:ascii="Times New Roman" w:hAnsi="Times New Roman"/>
                <w:noProof/>
                <w:sz w:val="32"/>
                <w:szCs w:val="32"/>
              </w:rPr>
              <w:t>5. Đặc tả yêu cầu hệ thống</w:t>
            </w:r>
            <w:r w:rsidRPr="00A87A0D">
              <w:rPr>
                <w:rFonts w:ascii="Times New Roman" w:hAnsi="Times New Roman"/>
                <w:noProof/>
                <w:webHidden/>
                <w:sz w:val="32"/>
                <w:szCs w:val="32"/>
              </w:rPr>
              <w:tab/>
            </w:r>
            <w:r w:rsidRPr="00A87A0D">
              <w:rPr>
                <w:rFonts w:ascii="Times New Roman" w:hAnsi="Times New Roman"/>
                <w:noProof/>
                <w:webHidden/>
                <w:sz w:val="32"/>
                <w:szCs w:val="32"/>
              </w:rPr>
              <w:fldChar w:fldCharType="begin"/>
            </w:r>
            <w:r w:rsidRPr="00A87A0D">
              <w:rPr>
                <w:rFonts w:ascii="Times New Roman" w:hAnsi="Times New Roman"/>
                <w:noProof/>
                <w:webHidden/>
                <w:sz w:val="32"/>
                <w:szCs w:val="32"/>
              </w:rPr>
              <w:instrText xml:space="preserve"> PAGEREF _Toc208312921 \h </w:instrText>
            </w:r>
            <w:r w:rsidRPr="00A87A0D">
              <w:rPr>
                <w:rFonts w:ascii="Times New Roman" w:hAnsi="Times New Roman"/>
                <w:noProof/>
                <w:webHidden/>
                <w:sz w:val="32"/>
                <w:szCs w:val="32"/>
              </w:rPr>
            </w:r>
            <w:r w:rsidRPr="00A87A0D">
              <w:rPr>
                <w:rFonts w:ascii="Times New Roman" w:hAnsi="Times New Roman"/>
                <w:noProof/>
                <w:webHidden/>
                <w:sz w:val="32"/>
                <w:szCs w:val="32"/>
              </w:rPr>
              <w:fldChar w:fldCharType="separate"/>
            </w:r>
            <w:r w:rsidRPr="00A87A0D">
              <w:rPr>
                <w:rFonts w:ascii="Times New Roman" w:hAnsi="Times New Roman"/>
                <w:noProof/>
                <w:webHidden/>
                <w:sz w:val="32"/>
                <w:szCs w:val="32"/>
              </w:rPr>
              <w:t>16</w:t>
            </w:r>
            <w:r w:rsidRPr="00A87A0D">
              <w:rPr>
                <w:rFonts w:ascii="Times New Roman" w:hAnsi="Times New Roman"/>
                <w:noProof/>
                <w:webHidden/>
                <w:sz w:val="32"/>
                <w:szCs w:val="32"/>
              </w:rPr>
              <w:fldChar w:fldCharType="end"/>
            </w:r>
          </w:hyperlink>
        </w:p>
        <w:p w14:paraId="584FAE22" w14:textId="7284E6A3" w:rsidR="00A87A0D" w:rsidRPr="00A87A0D" w:rsidRDefault="00A87A0D">
          <w:pPr>
            <w:pStyle w:val="TOC2"/>
            <w:tabs>
              <w:tab w:val="right" w:leader="dot" w:pos="8630"/>
            </w:tabs>
            <w:rPr>
              <w:rFonts w:ascii="Times New Roman" w:hAnsi="Times New Roman"/>
              <w:noProof/>
              <w:kern w:val="2"/>
              <w:sz w:val="32"/>
              <w:szCs w:val="32"/>
              <w14:ligatures w14:val="standardContextual"/>
            </w:rPr>
          </w:pPr>
          <w:hyperlink w:anchor="_Toc208312922" w:history="1">
            <w:r w:rsidRPr="00A87A0D">
              <w:rPr>
                <w:rStyle w:val="Hyperlink"/>
                <w:rFonts w:ascii="Times New Roman" w:hAnsi="Times New Roman"/>
                <w:noProof/>
                <w:sz w:val="32"/>
                <w:szCs w:val="32"/>
              </w:rPr>
              <w:t>5.1. Giới thiệu</w:t>
            </w:r>
            <w:r w:rsidRPr="00A87A0D">
              <w:rPr>
                <w:rFonts w:ascii="Times New Roman" w:hAnsi="Times New Roman"/>
                <w:noProof/>
                <w:webHidden/>
                <w:sz w:val="32"/>
                <w:szCs w:val="32"/>
              </w:rPr>
              <w:tab/>
            </w:r>
            <w:r w:rsidRPr="00A87A0D">
              <w:rPr>
                <w:rFonts w:ascii="Times New Roman" w:hAnsi="Times New Roman"/>
                <w:noProof/>
                <w:webHidden/>
                <w:sz w:val="32"/>
                <w:szCs w:val="32"/>
              </w:rPr>
              <w:fldChar w:fldCharType="begin"/>
            </w:r>
            <w:r w:rsidRPr="00A87A0D">
              <w:rPr>
                <w:rFonts w:ascii="Times New Roman" w:hAnsi="Times New Roman"/>
                <w:noProof/>
                <w:webHidden/>
                <w:sz w:val="32"/>
                <w:szCs w:val="32"/>
              </w:rPr>
              <w:instrText xml:space="preserve"> PAGEREF _Toc208312922 \h </w:instrText>
            </w:r>
            <w:r w:rsidRPr="00A87A0D">
              <w:rPr>
                <w:rFonts w:ascii="Times New Roman" w:hAnsi="Times New Roman"/>
                <w:noProof/>
                <w:webHidden/>
                <w:sz w:val="32"/>
                <w:szCs w:val="32"/>
              </w:rPr>
            </w:r>
            <w:r w:rsidRPr="00A87A0D">
              <w:rPr>
                <w:rFonts w:ascii="Times New Roman" w:hAnsi="Times New Roman"/>
                <w:noProof/>
                <w:webHidden/>
                <w:sz w:val="32"/>
                <w:szCs w:val="32"/>
              </w:rPr>
              <w:fldChar w:fldCharType="separate"/>
            </w:r>
            <w:r w:rsidRPr="00A87A0D">
              <w:rPr>
                <w:rFonts w:ascii="Times New Roman" w:hAnsi="Times New Roman"/>
                <w:noProof/>
                <w:webHidden/>
                <w:sz w:val="32"/>
                <w:szCs w:val="32"/>
              </w:rPr>
              <w:t>16</w:t>
            </w:r>
            <w:r w:rsidRPr="00A87A0D">
              <w:rPr>
                <w:rFonts w:ascii="Times New Roman" w:hAnsi="Times New Roman"/>
                <w:noProof/>
                <w:webHidden/>
                <w:sz w:val="32"/>
                <w:szCs w:val="32"/>
              </w:rPr>
              <w:fldChar w:fldCharType="end"/>
            </w:r>
          </w:hyperlink>
        </w:p>
        <w:p w14:paraId="03D82114" w14:textId="2486522C" w:rsidR="00A87A0D" w:rsidRPr="00A87A0D" w:rsidRDefault="00A87A0D">
          <w:pPr>
            <w:pStyle w:val="TOC2"/>
            <w:tabs>
              <w:tab w:val="right" w:leader="dot" w:pos="8630"/>
            </w:tabs>
            <w:rPr>
              <w:rFonts w:ascii="Times New Roman" w:hAnsi="Times New Roman"/>
              <w:noProof/>
              <w:kern w:val="2"/>
              <w:sz w:val="32"/>
              <w:szCs w:val="32"/>
              <w14:ligatures w14:val="standardContextual"/>
            </w:rPr>
          </w:pPr>
          <w:hyperlink w:anchor="_Toc208312923" w:history="1">
            <w:r w:rsidRPr="00A87A0D">
              <w:rPr>
                <w:rStyle w:val="Hyperlink"/>
                <w:rFonts w:ascii="Times New Roman" w:hAnsi="Times New Roman"/>
                <w:noProof/>
                <w:sz w:val="32"/>
                <w:szCs w:val="32"/>
              </w:rPr>
              <w:t>5.2. Yêu cầu chức năng (Functional Requirements)</w:t>
            </w:r>
            <w:r w:rsidRPr="00A87A0D">
              <w:rPr>
                <w:rFonts w:ascii="Times New Roman" w:hAnsi="Times New Roman"/>
                <w:noProof/>
                <w:webHidden/>
                <w:sz w:val="32"/>
                <w:szCs w:val="32"/>
              </w:rPr>
              <w:tab/>
            </w:r>
            <w:r w:rsidRPr="00A87A0D">
              <w:rPr>
                <w:rFonts w:ascii="Times New Roman" w:hAnsi="Times New Roman"/>
                <w:noProof/>
                <w:webHidden/>
                <w:sz w:val="32"/>
                <w:szCs w:val="32"/>
              </w:rPr>
              <w:fldChar w:fldCharType="begin"/>
            </w:r>
            <w:r w:rsidRPr="00A87A0D">
              <w:rPr>
                <w:rFonts w:ascii="Times New Roman" w:hAnsi="Times New Roman"/>
                <w:noProof/>
                <w:webHidden/>
                <w:sz w:val="32"/>
                <w:szCs w:val="32"/>
              </w:rPr>
              <w:instrText xml:space="preserve"> PAGEREF _Toc208312923 \h </w:instrText>
            </w:r>
            <w:r w:rsidRPr="00A87A0D">
              <w:rPr>
                <w:rFonts w:ascii="Times New Roman" w:hAnsi="Times New Roman"/>
                <w:noProof/>
                <w:webHidden/>
                <w:sz w:val="32"/>
                <w:szCs w:val="32"/>
              </w:rPr>
            </w:r>
            <w:r w:rsidRPr="00A87A0D">
              <w:rPr>
                <w:rFonts w:ascii="Times New Roman" w:hAnsi="Times New Roman"/>
                <w:noProof/>
                <w:webHidden/>
                <w:sz w:val="32"/>
                <w:szCs w:val="32"/>
              </w:rPr>
              <w:fldChar w:fldCharType="separate"/>
            </w:r>
            <w:r w:rsidRPr="00A87A0D">
              <w:rPr>
                <w:rFonts w:ascii="Times New Roman" w:hAnsi="Times New Roman"/>
                <w:noProof/>
                <w:webHidden/>
                <w:sz w:val="32"/>
                <w:szCs w:val="32"/>
              </w:rPr>
              <w:t>17</w:t>
            </w:r>
            <w:r w:rsidRPr="00A87A0D">
              <w:rPr>
                <w:rFonts w:ascii="Times New Roman" w:hAnsi="Times New Roman"/>
                <w:noProof/>
                <w:webHidden/>
                <w:sz w:val="32"/>
                <w:szCs w:val="32"/>
              </w:rPr>
              <w:fldChar w:fldCharType="end"/>
            </w:r>
          </w:hyperlink>
        </w:p>
        <w:p w14:paraId="15799DC3" w14:textId="59E060E0" w:rsidR="00A87A0D" w:rsidRPr="00A87A0D" w:rsidRDefault="00A87A0D">
          <w:pPr>
            <w:pStyle w:val="TOC2"/>
            <w:tabs>
              <w:tab w:val="right" w:leader="dot" w:pos="8630"/>
            </w:tabs>
            <w:rPr>
              <w:rFonts w:ascii="Times New Roman" w:hAnsi="Times New Roman"/>
              <w:noProof/>
              <w:kern w:val="2"/>
              <w:sz w:val="32"/>
              <w:szCs w:val="32"/>
              <w14:ligatures w14:val="standardContextual"/>
            </w:rPr>
          </w:pPr>
          <w:hyperlink w:anchor="_Toc208312924" w:history="1">
            <w:r w:rsidRPr="00A87A0D">
              <w:rPr>
                <w:rStyle w:val="Hyperlink"/>
                <w:rFonts w:ascii="Times New Roman" w:hAnsi="Times New Roman"/>
                <w:noProof/>
                <w:sz w:val="32"/>
                <w:szCs w:val="32"/>
              </w:rPr>
              <w:t>5.3. Yêu cầu phi chức năng (Non-functional Requirements)</w:t>
            </w:r>
            <w:r w:rsidRPr="00A87A0D">
              <w:rPr>
                <w:rFonts w:ascii="Times New Roman" w:hAnsi="Times New Roman"/>
                <w:noProof/>
                <w:webHidden/>
                <w:sz w:val="32"/>
                <w:szCs w:val="32"/>
              </w:rPr>
              <w:tab/>
            </w:r>
            <w:r w:rsidRPr="00A87A0D">
              <w:rPr>
                <w:rFonts w:ascii="Times New Roman" w:hAnsi="Times New Roman"/>
                <w:noProof/>
                <w:webHidden/>
                <w:sz w:val="32"/>
                <w:szCs w:val="32"/>
              </w:rPr>
              <w:fldChar w:fldCharType="begin"/>
            </w:r>
            <w:r w:rsidRPr="00A87A0D">
              <w:rPr>
                <w:rFonts w:ascii="Times New Roman" w:hAnsi="Times New Roman"/>
                <w:noProof/>
                <w:webHidden/>
                <w:sz w:val="32"/>
                <w:szCs w:val="32"/>
              </w:rPr>
              <w:instrText xml:space="preserve"> PAGEREF _Toc208312924 \h </w:instrText>
            </w:r>
            <w:r w:rsidRPr="00A87A0D">
              <w:rPr>
                <w:rFonts w:ascii="Times New Roman" w:hAnsi="Times New Roman"/>
                <w:noProof/>
                <w:webHidden/>
                <w:sz w:val="32"/>
                <w:szCs w:val="32"/>
              </w:rPr>
            </w:r>
            <w:r w:rsidRPr="00A87A0D">
              <w:rPr>
                <w:rFonts w:ascii="Times New Roman" w:hAnsi="Times New Roman"/>
                <w:noProof/>
                <w:webHidden/>
                <w:sz w:val="32"/>
                <w:szCs w:val="32"/>
              </w:rPr>
              <w:fldChar w:fldCharType="separate"/>
            </w:r>
            <w:r w:rsidRPr="00A87A0D">
              <w:rPr>
                <w:rFonts w:ascii="Times New Roman" w:hAnsi="Times New Roman"/>
                <w:noProof/>
                <w:webHidden/>
                <w:sz w:val="32"/>
                <w:szCs w:val="32"/>
              </w:rPr>
              <w:t>18</w:t>
            </w:r>
            <w:r w:rsidRPr="00A87A0D">
              <w:rPr>
                <w:rFonts w:ascii="Times New Roman" w:hAnsi="Times New Roman"/>
                <w:noProof/>
                <w:webHidden/>
                <w:sz w:val="32"/>
                <w:szCs w:val="32"/>
              </w:rPr>
              <w:fldChar w:fldCharType="end"/>
            </w:r>
          </w:hyperlink>
        </w:p>
        <w:p w14:paraId="75A5FCBB" w14:textId="38777C4A" w:rsidR="00A87A0D" w:rsidRPr="00A87A0D" w:rsidRDefault="00A87A0D">
          <w:pPr>
            <w:pStyle w:val="TOC2"/>
            <w:tabs>
              <w:tab w:val="right" w:leader="dot" w:pos="8630"/>
            </w:tabs>
            <w:rPr>
              <w:rFonts w:ascii="Times New Roman" w:hAnsi="Times New Roman"/>
              <w:noProof/>
              <w:kern w:val="2"/>
              <w:sz w:val="32"/>
              <w:szCs w:val="32"/>
              <w14:ligatures w14:val="standardContextual"/>
            </w:rPr>
          </w:pPr>
          <w:hyperlink w:anchor="_Toc208312925" w:history="1">
            <w:r w:rsidRPr="00A87A0D">
              <w:rPr>
                <w:rStyle w:val="Hyperlink"/>
                <w:rFonts w:ascii="Times New Roman" w:hAnsi="Times New Roman"/>
                <w:noProof/>
                <w:sz w:val="32"/>
                <w:szCs w:val="32"/>
              </w:rPr>
              <w:t>5.4. Ràng buộc hệ thống (Constraints)</w:t>
            </w:r>
            <w:r w:rsidRPr="00A87A0D">
              <w:rPr>
                <w:rFonts w:ascii="Times New Roman" w:hAnsi="Times New Roman"/>
                <w:noProof/>
                <w:webHidden/>
                <w:sz w:val="32"/>
                <w:szCs w:val="32"/>
              </w:rPr>
              <w:tab/>
            </w:r>
            <w:r w:rsidRPr="00A87A0D">
              <w:rPr>
                <w:rFonts w:ascii="Times New Roman" w:hAnsi="Times New Roman"/>
                <w:noProof/>
                <w:webHidden/>
                <w:sz w:val="32"/>
                <w:szCs w:val="32"/>
              </w:rPr>
              <w:fldChar w:fldCharType="begin"/>
            </w:r>
            <w:r w:rsidRPr="00A87A0D">
              <w:rPr>
                <w:rFonts w:ascii="Times New Roman" w:hAnsi="Times New Roman"/>
                <w:noProof/>
                <w:webHidden/>
                <w:sz w:val="32"/>
                <w:szCs w:val="32"/>
              </w:rPr>
              <w:instrText xml:space="preserve"> PAGEREF _Toc208312925 \h </w:instrText>
            </w:r>
            <w:r w:rsidRPr="00A87A0D">
              <w:rPr>
                <w:rFonts w:ascii="Times New Roman" w:hAnsi="Times New Roman"/>
                <w:noProof/>
                <w:webHidden/>
                <w:sz w:val="32"/>
                <w:szCs w:val="32"/>
              </w:rPr>
            </w:r>
            <w:r w:rsidRPr="00A87A0D">
              <w:rPr>
                <w:rFonts w:ascii="Times New Roman" w:hAnsi="Times New Roman"/>
                <w:noProof/>
                <w:webHidden/>
                <w:sz w:val="32"/>
                <w:szCs w:val="32"/>
              </w:rPr>
              <w:fldChar w:fldCharType="separate"/>
            </w:r>
            <w:r w:rsidRPr="00A87A0D">
              <w:rPr>
                <w:rFonts w:ascii="Times New Roman" w:hAnsi="Times New Roman"/>
                <w:noProof/>
                <w:webHidden/>
                <w:sz w:val="32"/>
                <w:szCs w:val="32"/>
              </w:rPr>
              <w:t>19</w:t>
            </w:r>
            <w:r w:rsidRPr="00A87A0D">
              <w:rPr>
                <w:rFonts w:ascii="Times New Roman" w:hAnsi="Times New Roman"/>
                <w:noProof/>
                <w:webHidden/>
                <w:sz w:val="32"/>
                <w:szCs w:val="32"/>
              </w:rPr>
              <w:fldChar w:fldCharType="end"/>
            </w:r>
          </w:hyperlink>
        </w:p>
        <w:p w14:paraId="7BDD894B" w14:textId="0F502878" w:rsidR="00A87A0D" w:rsidRPr="00A87A0D" w:rsidRDefault="00A87A0D">
          <w:pPr>
            <w:pStyle w:val="TOC1"/>
            <w:tabs>
              <w:tab w:val="right" w:leader="dot" w:pos="8630"/>
            </w:tabs>
            <w:rPr>
              <w:rFonts w:ascii="Times New Roman" w:hAnsi="Times New Roman"/>
              <w:noProof/>
              <w:kern w:val="2"/>
              <w:sz w:val="32"/>
              <w:szCs w:val="32"/>
              <w14:ligatures w14:val="standardContextual"/>
            </w:rPr>
          </w:pPr>
          <w:hyperlink w:anchor="_Toc208312926" w:history="1">
            <w:r w:rsidRPr="00A87A0D">
              <w:rPr>
                <w:rStyle w:val="Hyperlink"/>
                <w:rFonts w:ascii="Times New Roman" w:hAnsi="Times New Roman"/>
                <w:noProof/>
                <w:sz w:val="32"/>
                <w:szCs w:val="32"/>
              </w:rPr>
              <w:t>6. Mô hình hóa yêu cầu</w:t>
            </w:r>
            <w:r w:rsidRPr="00A87A0D">
              <w:rPr>
                <w:rFonts w:ascii="Times New Roman" w:hAnsi="Times New Roman"/>
                <w:noProof/>
                <w:webHidden/>
                <w:sz w:val="32"/>
                <w:szCs w:val="32"/>
              </w:rPr>
              <w:tab/>
            </w:r>
            <w:r w:rsidRPr="00A87A0D">
              <w:rPr>
                <w:rFonts w:ascii="Times New Roman" w:hAnsi="Times New Roman"/>
                <w:noProof/>
                <w:webHidden/>
                <w:sz w:val="32"/>
                <w:szCs w:val="32"/>
              </w:rPr>
              <w:fldChar w:fldCharType="begin"/>
            </w:r>
            <w:r w:rsidRPr="00A87A0D">
              <w:rPr>
                <w:rFonts w:ascii="Times New Roman" w:hAnsi="Times New Roman"/>
                <w:noProof/>
                <w:webHidden/>
                <w:sz w:val="32"/>
                <w:szCs w:val="32"/>
              </w:rPr>
              <w:instrText xml:space="preserve"> PAGEREF _Toc208312926 \h </w:instrText>
            </w:r>
            <w:r w:rsidRPr="00A87A0D">
              <w:rPr>
                <w:rFonts w:ascii="Times New Roman" w:hAnsi="Times New Roman"/>
                <w:noProof/>
                <w:webHidden/>
                <w:sz w:val="32"/>
                <w:szCs w:val="32"/>
              </w:rPr>
            </w:r>
            <w:r w:rsidRPr="00A87A0D">
              <w:rPr>
                <w:rFonts w:ascii="Times New Roman" w:hAnsi="Times New Roman"/>
                <w:noProof/>
                <w:webHidden/>
                <w:sz w:val="32"/>
                <w:szCs w:val="32"/>
              </w:rPr>
              <w:fldChar w:fldCharType="separate"/>
            </w:r>
            <w:r w:rsidRPr="00A87A0D">
              <w:rPr>
                <w:rFonts w:ascii="Times New Roman" w:hAnsi="Times New Roman"/>
                <w:noProof/>
                <w:webHidden/>
                <w:sz w:val="32"/>
                <w:szCs w:val="32"/>
              </w:rPr>
              <w:t>20</w:t>
            </w:r>
            <w:r w:rsidRPr="00A87A0D">
              <w:rPr>
                <w:rFonts w:ascii="Times New Roman" w:hAnsi="Times New Roman"/>
                <w:noProof/>
                <w:webHidden/>
                <w:sz w:val="32"/>
                <w:szCs w:val="32"/>
              </w:rPr>
              <w:fldChar w:fldCharType="end"/>
            </w:r>
          </w:hyperlink>
        </w:p>
        <w:p w14:paraId="7CE8E9B8" w14:textId="121617A4" w:rsidR="00A87A0D" w:rsidRPr="00A87A0D" w:rsidRDefault="00A87A0D">
          <w:pPr>
            <w:pStyle w:val="TOC2"/>
            <w:tabs>
              <w:tab w:val="right" w:leader="dot" w:pos="8630"/>
            </w:tabs>
            <w:rPr>
              <w:rFonts w:ascii="Times New Roman" w:hAnsi="Times New Roman"/>
              <w:noProof/>
              <w:kern w:val="2"/>
              <w:sz w:val="32"/>
              <w:szCs w:val="32"/>
              <w14:ligatures w14:val="standardContextual"/>
            </w:rPr>
          </w:pPr>
          <w:hyperlink w:anchor="_Toc208312927" w:history="1">
            <w:r w:rsidRPr="00A87A0D">
              <w:rPr>
                <w:rStyle w:val="Hyperlink"/>
                <w:rFonts w:ascii="Times New Roman" w:hAnsi="Times New Roman"/>
                <w:noProof/>
                <w:sz w:val="32"/>
                <w:szCs w:val="32"/>
              </w:rPr>
              <w:t>6.1. Biểu đồ use case tổng quan</w:t>
            </w:r>
            <w:r w:rsidRPr="00A87A0D">
              <w:rPr>
                <w:rFonts w:ascii="Times New Roman" w:hAnsi="Times New Roman"/>
                <w:noProof/>
                <w:webHidden/>
                <w:sz w:val="32"/>
                <w:szCs w:val="32"/>
              </w:rPr>
              <w:tab/>
            </w:r>
            <w:r w:rsidRPr="00A87A0D">
              <w:rPr>
                <w:rFonts w:ascii="Times New Roman" w:hAnsi="Times New Roman"/>
                <w:noProof/>
                <w:webHidden/>
                <w:sz w:val="32"/>
                <w:szCs w:val="32"/>
              </w:rPr>
              <w:fldChar w:fldCharType="begin"/>
            </w:r>
            <w:r w:rsidRPr="00A87A0D">
              <w:rPr>
                <w:rFonts w:ascii="Times New Roman" w:hAnsi="Times New Roman"/>
                <w:noProof/>
                <w:webHidden/>
                <w:sz w:val="32"/>
                <w:szCs w:val="32"/>
              </w:rPr>
              <w:instrText xml:space="preserve"> PAGEREF _Toc208312927 \h </w:instrText>
            </w:r>
            <w:r w:rsidRPr="00A87A0D">
              <w:rPr>
                <w:rFonts w:ascii="Times New Roman" w:hAnsi="Times New Roman"/>
                <w:noProof/>
                <w:webHidden/>
                <w:sz w:val="32"/>
                <w:szCs w:val="32"/>
              </w:rPr>
            </w:r>
            <w:r w:rsidRPr="00A87A0D">
              <w:rPr>
                <w:rFonts w:ascii="Times New Roman" w:hAnsi="Times New Roman"/>
                <w:noProof/>
                <w:webHidden/>
                <w:sz w:val="32"/>
                <w:szCs w:val="32"/>
              </w:rPr>
              <w:fldChar w:fldCharType="separate"/>
            </w:r>
            <w:r w:rsidRPr="00A87A0D">
              <w:rPr>
                <w:rFonts w:ascii="Times New Roman" w:hAnsi="Times New Roman"/>
                <w:noProof/>
                <w:webHidden/>
                <w:sz w:val="32"/>
                <w:szCs w:val="32"/>
              </w:rPr>
              <w:t>20</w:t>
            </w:r>
            <w:r w:rsidRPr="00A87A0D">
              <w:rPr>
                <w:rFonts w:ascii="Times New Roman" w:hAnsi="Times New Roman"/>
                <w:noProof/>
                <w:webHidden/>
                <w:sz w:val="32"/>
                <w:szCs w:val="32"/>
              </w:rPr>
              <w:fldChar w:fldCharType="end"/>
            </w:r>
          </w:hyperlink>
        </w:p>
        <w:p w14:paraId="0E5B3234" w14:textId="2C233D00" w:rsidR="00A87A0D" w:rsidRPr="00A87A0D" w:rsidRDefault="00A87A0D">
          <w:pPr>
            <w:pStyle w:val="TOC2"/>
            <w:tabs>
              <w:tab w:val="right" w:leader="dot" w:pos="8630"/>
            </w:tabs>
            <w:rPr>
              <w:rFonts w:ascii="Times New Roman" w:hAnsi="Times New Roman"/>
              <w:noProof/>
              <w:kern w:val="2"/>
              <w:sz w:val="32"/>
              <w:szCs w:val="32"/>
              <w14:ligatures w14:val="standardContextual"/>
            </w:rPr>
          </w:pPr>
          <w:hyperlink w:anchor="_Toc208312928" w:history="1">
            <w:r w:rsidRPr="00A87A0D">
              <w:rPr>
                <w:rStyle w:val="Hyperlink"/>
                <w:rFonts w:ascii="Times New Roman" w:hAnsi="Times New Roman"/>
                <w:noProof/>
                <w:sz w:val="32"/>
                <w:szCs w:val="32"/>
              </w:rPr>
              <w:t>6.2. Biểu đồ hoạt động</w:t>
            </w:r>
            <w:r w:rsidRPr="00A87A0D">
              <w:rPr>
                <w:rFonts w:ascii="Times New Roman" w:hAnsi="Times New Roman"/>
                <w:noProof/>
                <w:webHidden/>
                <w:sz w:val="32"/>
                <w:szCs w:val="32"/>
              </w:rPr>
              <w:tab/>
            </w:r>
            <w:r w:rsidRPr="00A87A0D">
              <w:rPr>
                <w:rFonts w:ascii="Times New Roman" w:hAnsi="Times New Roman"/>
                <w:noProof/>
                <w:webHidden/>
                <w:sz w:val="32"/>
                <w:szCs w:val="32"/>
              </w:rPr>
              <w:fldChar w:fldCharType="begin"/>
            </w:r>
            <w:r w:rsidRPr="00A87A0D">
              <w:rPr>
                <w:rFonts w:ascii="Times New Roman" w:hAnsi="Times New Roman"/>
                <w:noProof/>
                <w:webHidden/>
                <w:sz w:val="32"/>
                <w:szCs w:val="32"/>
              </w:rPr>
              <w:instrText xml:space="preserve"> PAGEREF _Toc208312928 \h </w:instrText>
            </w:r>
            <w:r w:rsidRPr="00A87A0D">
              <w:rPr>
                <w:rFonts w:ascii="Times New Roman" w:hAnsi="Times New Roman"/>
                <w:noProof/>
                <w:webHidden/>
                <w:sz w:val="32"/>
                <w:szCs w:val="32"/>
              </w:rPr>
            </w:r>
            <w:r w:rsidRPr="00A87A0D">
              <w:rPr>
                <w:rFonts w:ascii="Times New Roman" w:hAnsi="Times New Roman"/>
                <w:noProof/>
                <w:webHidden/>
                <w:sz w:val="32"/>
                <w:szCs w:val="32"/>
              </w:rPr>
              <w:fldChar w:fldCharType="separate"/>
            </w:r>
            <w:r w:rsidRPr="00A87A0D">
              <w:rPr>
                <w:rFonts w:ascii="Times New Roman" w:hAnsi="Times New Roman"/>
                <w:noProof/>
                <w:webHidden/>
                <w:sz w:val="32"/>
                <w:szCs w:val="32"/>
              </w:rPr>
              <w:t>23</w:t>
            </w:r>
            <w:r w:rsidRPr="00A87A0D">
              <w:rPr>
                <w:rFonts w:ascii="Times New Roman" w:hAnsi="Times New Roman"/>
                <w:noProof/>
                <w:webHidden/>
                <w:sz w:val="32"/>
                <w:szCs w:val="32"/>
              </w:rPr>
              <w:fldChar w:fldCharType="end"/>
            </w:r>
          </w:hyperlink>
        </w:p>
        <w:p w14:paraId="5BA1C031" w14:textId="0326E1C9" w:rsidR="00A87A0D" w:rsidRPr="00A87A0D" w:rsidRDefault="00A87A0D">
          <w:pPr>
            <w:pStyle w:val="TOC2"/>
            <w:tabs>
              <w:tab w:val="right" w:leader="dot" w:pos="8630"/>
            </w:tabs>
            <w:rPr>
              <w:rFonts w:ascii="Times New Roman" w:hAnsi="Times New Roman"/>
              <w:noProof/>
              <w:kern w:val="2"/>
              <w:sz w:val="32"/>
              <w:szCs w:val="32"/>
              <w14:ligatures w14:val="standardContextual"/>
            </w:rPr>
          </w:pPr>
          <w:hyperlink w:anchor="_Toc208312929" w:history="1">
            <w:r w:rsidRPr="00A87A0D">
              <w:rPr>
                <w:rStyle w:val="Hyperlink"/>
                <w:rFonts w:ascii="Times New Roman" w:hAnsi="Times New Roman"/>
                <w:noProof/>
                <w:sz w:val="32"/>
                <w:szCs w:val="32"/>
              </w:rPr>
              <w:t>6.3. Biểu đồ lớp</w:t>
            </w:r>
            <w:r w:rsidRPr="00A87A0D">
              <w:rPr>
                <w:rFonts w:ascii="Times New Roman" w:hAnsi="Times New Roman"/>
                <w:noProof/>
                <w:webHidden/>
                <w:sz w:val="32"/>
                <w:szCs w:val="32"/>
              </w:rPr>
              <w:tab/>
            </w:r>
            <w:r w:rsidRPr="00A87A0D">
              <w:rPr>
                <w:rFonts w:ascii="Times New Roman" w:hAnsi="Times New Roman"/>
                <w:noProof/>
                <w:webHidden/>
                <w:sz w:val="32"/>
                <w:szCs w:val="32"/>
              </w:rPr>
              <w:fldChar w:fldCharType="begin"/>
            </w:r>
            <w:r w:rsidRPr="00A87A0D">
              <w:rPr>
                <w:rFonts w:ascii="Times New Roman" w:hAnsi="Times New Roman"/>
                <w:noProof/>
                <w:webHidden/>
                <w:sz w:val="32"/>
                <w:szCs w:val="32"/>
              </w:rPr>
              <w:instrText xml:space="preserve"> PAGEREF _Toc208312929 \h </w:instrText>
            </w:r>
            <w:r w:rsidRPr="00A87A0D">
              <w:rPr>
                <w:rFonts w:ascii="Times New Roman" w:hAnsi="Times New Roman"/>
                <w:noProof/>
                <w:webHidden/>
                <w:sz w:val="32"/>
                <w:szCs w:val="32"/>
              </w:rPr>
            </w:r>
            <w:r w:rsidRPr="00A87A0D">
              <w:rPr>
                <w:rFonts w:ascii="Times New Roman" w:hAnsi="Times New Roman"/>
                <w:noProof/>
                <w:webHidden/>
                <w:sz w:val="32"/>
                <w:szCs w:val="32"/>
              </w:rPr>
              <w:fldChar w:fldCharType="separate"/>
            </w:r>
            <w:r w:rsidRPr="00A87A0D">
              <w:rPr>
                <w:rFonts w:ascii="Times New Roman" w:hAnsi="Times New Roman"/>
                <w:noProof/>
                <w:webHidden/>
                <w:sz w:val="32"/>
                <w:szCs w:val="32"/>
              </w:rPr>
              <w:t>25</w:t>
            </w:r>
            <w:r w:rsidRPr="00A87A0D">
              <w:rPr>
                <w:rFonts w:ascii="Times New Roman" w:hAnsi="Times New Roman"/>
                <w:noProof/>
                <w:webHidden/>
                <w:sz w:val="32"/>
                <w:szCs w:val="32"/>
              </w:rPr>
              <w:fldChar w:fldCharType="end"/>
            </w:r>
          </w:hyperlink>
        </w:p>
        <w:p w14:paraId="675706B1" w14:textId="60F992C2" w:rsidR="00A87A0D" w:rsidRPr="00A87A0D" w:rsidRDefault="00A87A0D">
          <w:pPr>
            <w:pStyle w:val="TOC2"/>
            <w:tabs>
              <w:tab w:val="right" w:leader="dot" w:pos="8630"/>
            </w:tabs>
            <w:rPr>
              <w:rFonts w:ascii="Times New Roman" w:hAnsi="Times New Roman"/>
              <w:noProof/>
              <w:kern w:val="2"/>
              <w:sz w:val="32"/>
              <w:szCs w:val="32"/>
              <w14:ligatures w14:val="standardContextual"/>
            </w:rPr>
          </w:pPr>
          <w:hyperlink w:anchor="_Toc208312930" w:history="1">
            <w:r w:rsidRPr="00A87A0D">
              <w:rPr>
                <w:rStyle w:val="Hyperlink"/>
                <w:rFonts w:ascii="Times New Roman" w:hAnsi="Times New Roman"/>
                <w:noProof/>
                <w:sz w:val="32"/>
                <w:szCs w:val="32"/>
              </w:rPr>
              <w:t>6.4. Biểu đồ tuần tự</w:t>
            </w:r>
            <w:r w:rsidRPr="00A87A0D">
              <w:rPr>
                <w:rFonts w:ascii="Times New Roman" w:hAnsi="Times New Roman"/>
                <w:noProof/>
                <w:webHidden/>
                <w:sz w:val="32"/>
                <w:szCs w:val="32"/>
              </w:rPr>
              <w:tab/>
            </w:r>
            <w:r w:rsidRPr="00A87A0D">
              <w:rPr>
                <w:rFonts w:ascii="Times New Roman" w:hAnsi="Times New Roman"/>
                <w:noProof/>
                <w:webHidden/>
                <w:sz w:val="32"/>
                <w:szCs w:val="32"/>
              </w:rPr>
              <w:fldChar w:fldCharType="begin"/>
            </w:r>
            <w:r w:rsidRPr="00A87A0D">
              <w:rPr>
                <w:rFonts w:ascii="Times New Roman" w:hAnsi="Times New Roman"/>
                <w:noProof/>
                <w:webHidden/>
                <w:sz w:val="32"/>
                <w:szCs w:val="32"/>
              </w:rPr>
              <w:instrText xml:space="preserve"> PAGEREF _Toc208312930 \h </w:instrText>
            </w:r>
            <w:r w:rsidRPr="00A87A0D">
              <w:rPr>
                <w:rFonts w:ascii="Times New Roman" w:hAnsi="Times New Roman"/>
                <w:noProof/>
                <w:webHidden/>
                <w:sz w:val="32"/>
                <w:szCs w:val="32"/>
              </w:rPr>
            </w:r>
            <w:r w:rsidRPr="00A87A0D">
              <w:rPr>
                <w:rFonts w:ascii="Times New Roman" w:hAnsi="Times New Roman"/>
                <w:noProof/>
                <w:webHidden/>
                <w:sz w:val="32"/>
                <w:szCs w:val="32"/>
              </w:rPr>
              <w:fldChar w:fldCharType="separate"/>
            </w:r>
            <w:r w:rsidRPr="00A87A0D">
              <w:rPr>
                <w:rFonts w:ascii="Times New Roman" w:hAnsi="Times New Roman"/>
                <w:noProof/>
                <w:webHidden/>
                <w:sz w:val="32"/>
                <w:szCs w:val="32"/>
              </w:rPr>
              <w:t>26</w:t>
            </w:r>
            <w:r w:rsidRPr="00A87A0D">
              <w:rPr>
                <w:rFonts w:ascii="Times New Roman" w:hAnsi="Times New Roman"/>
                <w:noProof/>
                <w:webHidden/>
                <w:sz w:val="32"/>
                <w:szCs w:val="32"/>
              </w:rPr>
              <w:fldChar w:fldCharType="end"/>
            </w:r>
          </w:hyperlink>
        </w:p>
        <w:p w14:paraId="6234C1A1" w14:textId="6AF2C9A7" w:rsidR="004472B4" w:rsidRPr="00EC170A" w:rsidRDefault="00A87A0D" w:rsidP="00EC170A">
          <w:r w:rsidRPr="00A87A0D">
            <w:rPr>
              <w:rFonts w:ascii="Times New Roman" w:hAnsi="Times New Roman" w:cs="Times New Roman"/>
              <w:b/>
              <w:bCs/>
              <w:noProof/>
              <w:sz w:val="32"/>
              <w:szCs w:val="32"/>
            </w:rPr>
            <w:fldChar w:fldCharType="end"/>
          </w:r>
        </w:p>
      </w:sdtContent>
    </w:sdt>
    <w:p w14:paraId="756F36CD" w14:textId="292742A7" w:rsidR="00937CD9" w:rsidRPr="0035203E" w:rsidRDefault="008B796A" w:rsidP="003E2E26">
      <w:pPr>
        <w:pStyle w:val="Heading1"/>
        <w:rPr>
          <w:rFonts w:ascii="Times New Roman" w:hAnsi="Times New Roman" w:cs="Times New Roman"/>
          <w:b w:val="0"/>
          <w:color w:val="auto"/>
          <w:sz w:val="32"/>
          <w:szCs w:val="32"/>
        </w:rPr>
      </w:pPr>
      <w:bookmarkStart w:id="16" w:name="_Toc207103628"/>
      <w:bookmarkStart w:id="17" w:name="_Toc208312912"/>
      <w:r w:rsidRPr="0035203E">
        <w:rPr>
          <w:rFonts w:ascii="Times New Roman" w:hAnsi="Times New Roman" w:cs="Times New Roman"/>
          <w:color w:val="auto"/>
          <w:sz w:val="32"/>
          <w:szCs w:val="32"/>
        </w:rPr>
        <w:lastRenderedPageBreak/>
        <w:t>1. Xác định những người liên quan đến dự án</w:t>
      </w:r>
      <w:bookmarkEnd w:id="15"/>
      <w:bookmarkEnd w:id="14"/>
      <w:bookmarkEnd w:id="13"/>
      <w:bookmarkEnd w:id="16"/>
      <w:bookmarkEnd w:id="17"/>
    </w:p>
    <w:p w14:paraId="7130F634" w14:textId="1D2425BC" w:rsidR="00A40EDD" w:rsidRPr="0035203E" w:rsidRDefault="008B796A" w:rsidP="00A40EDD">
      <w:pPr>
        <w:rPr>
          <w:rFonts w:ascii="Times New Roman" w:hAnsi="Times New Roman" w:cs="Times New Roman"/>
          <w:sz w:val="32"/>
          <w:szCs w:val="32"/>
        </w:rPr>
      </w:pPr>
      <w:r w:rsidRPr="0035203E">
        <w:rPr>
          <w:rFonts w:ascii="Times New Roman" w:hAnsi="Times New Roman" w:cs="Times New Roman"/>
          <w:sz w:val="32"/>
          <w:szCs w:val="32"/>
        </w:rPr>
        <w:t>Mục tiêu: Nhận diện các cá nhân/nhóm có ảnh hưởng, sử dụng, hoặc chịu tác động từ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8"/>
        <w:gridCol w:w="2138"/>
        <w:gridCol w:w="2141"/>
        <w:gridCol w:w="2139"/>
      </w:tblGrid>
      <w:tr w:rsidR="00C76A28" w:rsidRPr="0035203E" w14:paraId="7763EDB9" w14:textId="77777777" w:rsidTr="00A40EDD">
        <w:tc>
          <w:tcPr>
            <w:tcW w:w="2160" w:type="dxa"/>
          </w:tcPr>
          <w:p w14:paraId="10DE38B8" w14:textId="77777777" w:rsidR="00937CD9" w:rsidRPr="0035203E" w:rsidRDefault="008B796A">
            <w:pPr>
              <w:rPr>
                <w:rFonts w:ascii="Times New Roman" w:hAnsi="Times New Roman" w:cs="Times New Roman"/>
                <w:b/>
                <w:sz w:val="32"/>
                <w:szCs w:val="32"/>
              </w:rPr>
            </w:pPr>
            <w:r w:rsidRPr="0035203E">
              <w:rPr>
                <w:rFonts w:ascii="Times New Roman" w:hAnsi="Times New Roman" w:cs="Times New Roman"/>
                <w:b/>
                <w:sz w:val="32"/>
                <w:szCs w:val="32"/>
              </w:rPr>
              <w:t>Nhóm liên quan</w:t>
            </w:r>
          </w:p>
        </w:tc>
        <w:tc>
          <w:tcPr>
            <w:tcW w:w="2160" w:type="dxa"/>
          </w:tcPr>
          <w:p w14:paraId="38329C4C" w14:textId="77777777" w:rsidR="00937CD9" w:rsidRPr="0035203E" w:rsidRDefault="008B796A">
            <w:pPr>
              <w:rPr>
                <w:rFonts w:ascii="Times New Roman" w:hAnsi="Times New Roman" w:cs="Times New Roman"/>
                <w:b/>
                <w:sz w:val="32"/>
                <w:szCs w:val="32"/>
              </w:rPr>
            </w:pPr>
            <w:r w:rsidRPr="0035203E">
              <w:rPr>
                <w:rFonts w:ascii="Times New Roman" w:hAnsi="Times New Roman" w:cs="Times New Roman"/>
                <w:b/>
                <w:sz w:val="32"/>
                <w:szCs w:val="32"/>
              </w:rPr>
              <w:t>Vai trò</w:t>
            </w:r>
          </w:p>
        </w:tc>
        <w:tc>
          <w:tcPr>
            <w:tcW w:w="2160" w:type="dxa"/>
          </w:tcPr>
          <w:p w14:paraId="08A2E4F5" w14:textId="77777777" w:rsidR="00937CD9" w:rsidRPr="0035203E" w:rsidRDefault="008B796A">
            <w:pPr>
              <w:rPr>
                <w:rFonts w:ascii="Times New Roman" w:hAnsi="Times New Roman" w:cs="Times New Roman"/>
                <w:b/>
                <w:sz w:val="32"/>
                <w:szCs w:val="32"/>
              </w:rPr>
            </w:pPr>
            <w:r w:rsidRPr="0035203E">
              <w:rPr>
                <w:rFonts w:ascii="Times New Roman" w:hAnsi="Times New Roman" w:cs="Times New Roman"/>
                <w:b/>
                <w:sz w:val="32"/>
                <w:szCs w:val="32"/>
              </w:rPr>
              <w:t>Mức độ ảnh hưởng</w:t>
            </w:r>
          </w:p>
        </w:tc>
        <w:tc>
          <w:tcPr>
            <w:tcW w:w="2160" w:type="dxa"/>
          </w:tcPr>
          <w:p w14:paraId="6C363A35" w14:textId="77777777" w:rsidR="00937CD9" w:rsidRPr="0035203E" w:rsidRDefault="008B796A">
            <w:pPr>
              <w:rPr>
                <w:rFonts w:ascii="Times New Roman" w:hAnsi="Times New Roman" w:cs="Times New Roman"/>
                <w:b/>
                <w:sz w:val="32"/>
                <w:szCs w:val="32"/>
              </w:rPr>
            </w:pPr>
            <w:r w:rsidRPr="0035203E">
              <w:rPr>
                <w:rFonts w:ascii="Times New Roman" w:hAnsi="Times New Roman" w:cs="Times New Roman"/>
                <w:b/>
                <w:sz w:val="32"/>
                <w:szCs w:val="32"/>
              </w:rPr>
              <w:t>Mức độ tham gia</w:t>
            </w:r>
          </w:p>
        </w:tc>
      </w:tr>
      <w:tr w:rsidR="00C76A28" w:rsidRPr="0035203E" w14:paraId="6C187106" w14:textId="77777777" w:rsidTr="00A40EDD">
        <w:tc>
          <w:tcPr>
            <w:tcW w:w="2160" w:type="dxa"/>
          </w:tcPr>
          <w:p w14:paraId="4FA3D6C1"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Nhà tài trợ (Sponsor/Owner)</w:t>
            </w:r>
          </w:p>
        </w:tc>
        <w:tc>
          <w:tcPr>
            <w:tcW w:w="2160" w:type="dxa"/>
          </w:tcPr>
          <w:p w14:paraId="5B729064"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Cung cấp vốn, quyết định phạm vi</w:t>
            </w:r>
          </w:p>
        </w:tc>
        <w:tc>
          <w:tcPr>
            <w:tcW w:w="2160" w:type="dxa"/>
          </w:tcPr>
          <w:p w14:paraId="551A23D8"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Cao</w:t>
            </w:r>
          </w:p>
        </w:tc>
        <w:tc>
          <w:tcPr>
            <w:tcW w:w="2160" w:type="dxa"/>
          </w:tcPr>
          <w:p w14:paraId="66DDF54D"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Quyết định</w:t>
            </w:r>
          </w:p>
        </w:tc>
      </w:tr>
      <w:tr w:rsidR="00C76A28" w:rsidRPr="0035203E" w14:paraId="4D7ABFBB" w14:textId="77777777" w:rsidTr="00A40EDD">
        <w:tc>
          <w:tcPr>
            <w:tcW w:w="2160" w:type="dxa"/>
          </w:tcPr>
          <w:p w14:paraId="00B4DC29"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Người dùng cuối (End users)</w:t>
            </w:r>
          </w:p>
        </w:tc>
        <w:tc>
          <w:tcPr>
            <w:tcW w:w="2160" w:type="dxa"/>
          </w:tcPr>
          <w:p w14:paraId="356EB071"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Sử dụng hệ thống hằng ngày</w:t>
            </w:r>
          </w:p>
        </w:tc>
        <w:tc>
          <w:tcPr>
            <w:tcW w:w="2160" w:type="dxa"/>
          </w:tcPr>
          <w:p w14:paraId="7273A495"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Cao</w:t>
            </w:r>
          </w:p>
        </w:tc>
        <w:tc>
          <w:tcPr>
            <w:tcW w:w="2160" w:type="dxa"/>
          </w:tcPr>
          <w:p w14:paraId="597DE303"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Tham gia khảo sát, góp ý</w:t>
            </w:r>
          </w:p>
        </w:tc>
      </w:tr>
      <w:tr w:rsidR="00C76A28" w:rsidRPr="0035203E" w14:paraId="7191FE79" w14:textId="77777777" w:rsidTr="00A40EDD">
        <w:tc>
          <w:tcPr>
            <w:tcW w:w="2160" w:type="dxa"/>
          </w:tcPr>
          <w:p w14:paraId="791A5A5F"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Quản lý/Leader</w:t>
            </w:r>
          </w:p>
        </w:tc>
        <w:tc>
          <w:tcPr>
            <w:tcW w:w="2160" w:type="dxa"/>
          </w:tcPr>
          <w:p w14:paraId="0309EEDE"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Theo dõi tiến độ, phân công</w:t>
            </w:r>
          </w:p>
        </w:tc>
        <w:tc>
          <w:tcPr>
            <w:tcW w:w="2160" w:type="dxa"/>
          </w:tcPr>
          <w:p w14:paraId="2F1D73F8"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Cao</w:t>
            </w:r>
          </w:p>
        </w:tc>
        <w:tc>
          <w:tcPr>
            <w:tcW w:w="2160" w:type="dxa"/>
          </w:tcPr>
          <w:p w14:paraId="17F6C937"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Tham gia phỏng vấn</w:t>
            </w:r>
          </w:p>
        </w:tc>
      </w:tr>
      <w:tr w:rsidR="00C76A28" w:rsidRPr="0035203E" w14:paraId="310B5284" w14:textId="77777777" w:rsidTr="00A40EDD">
        <w:tc>
          <w:tcPr>
            <w:tcW w:w="2160" w:type="dxa"/>
          </w:tcPr>
          <w:p w14:paraId="08DC4A57"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Đội phát triển</w:t>
            </w:r>
          </w:p>
        </w:tc>
        <w:tc>
          <w:tcPr>
            <w:tcW w:w="2160" w:type="dxa"/>
          </w:tcPr>
          <w:p w14:paraId="061CB21E"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Xây dựng, kiểm thử hệ thống</w:t>
            </w:r>
          </w:p>
        </w:tc>
        <w:tc>
          <w:tcPr>
            <w:tcW w:w="2160" w:type="dxa"/>
          </w:tcPr>
          <w:p w14:paraId="15E9D974"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Trung bình</w:t>
            </w:r>
          </w:p>
        </w:tc>
        <w:tc>
          <w:tcPr>
            <w:tcW w:w="2160" w:type="dxa"/>
          </w:tcPr>
          <w:p w14:paraId="47480597"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Thực hiện</w:t>
            </w:r>
          </w:p>
        </w:tc>
      </w:tr>
      <w:tr w:rsidR="00C76A28" w:rsidRPr="0035203E" w14:paraId="71BD8947" w14:textId="77777777" w:rsidTr="00A40EDD">
        <w:tc>
          <w:tcPr>
            <w:tcW w:w="2160" w:type="dxa"/>
          </w:tcPr>
          <w:p w14:paraId="1A695192"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IT/DevOps</w:t>
            </w:r>
          </w:p>
        </w:tc>
        <w:tc>
          <w:tcPr>
            <w:tcW w:w="2160" w:type="dxa"/>
          </w:tcPr>
          <w:p w14:paraId="556B09AE"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Quản trị hạ tầng, bảo trì</w:t>
            </w:r>
          </w:p>
        </w:tc>
        <w:tc>
          <w:tcPr>
            <w:tcW w:w="2160" w:type="dxa"/>
          </w:tcPr>
          <w:p w14:paraId="065F4888"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Trung bình</w:t>
            </w:r>
          </w:p>
        </w:tc>
        <w:tc>
          <w:tcPr>
            <w:tcW w:w="2160" w:type="dxa"/>
          </w:tcPr>
          <w:p w14:paraId="106E479A"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Hỗ trợ kỹ thuật</w:t>
            </w:r>
          </w:p>
        </w:tc>
      </w:tr>
      <w:tr w:rsidR="00C76A28" w:rsidRPr="0035203E" w14:paraId="520FF067" w14:textId="77777777" w:rsidTr="00A40EDD">
        <w:tc>
          <w:tcPr>
            <w:tcW w:w="2160" w:type="dxa"/>
          </w:tcPr>
          <w:p w14:paraId="0F485AB0"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Khách hàng/Guest</w:t>
            </w:r>
          </w:p>
        </w:tc>
        <w:tc>
          <w:tcPr>
            <w:tcW w:w="2160" w:type="dxa"/>
          </w:tcPr>
          <w:p w14:paraId="65CBC902"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Theo dõi tiến độ dự án</w:t>
            </w:r>
          </w:p>
        </w:tc>
        <w:tc>
          <w:tcPr>
            <w:tcW w:w="2160" w:type="dxa"/>
          </w:tcPr>
          <w:p w14:paraId="55EB3EF9"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Thấp</w:t>
            </w:r>
          </w:p>
        </w:tc>
        <w:tc>
          <w:tcPr>
            <w:tcW w:w="2160" w:type="dxa"/>
          </w:tcPr>
          <w:p w14:paraId="3CDBA9DA"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Tham gia khi cần</w:t>
            </w:r>
          </w:p>
        </w:tc>
      </w:tr>
      <w:tr w:rsidR="00937CD9" w:rsidRPr="0035203E" w14:paraId="6B0B5241" w14:textId="77777777" w:rsidTr="00A40EDD">
        <w:tc>
          <w:tcPr>
            <w:tcW w:w="2160" w:type="dxa"/>
          </w:tcPr>
          <w:p w14:paraId="488681F3"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Bộ phận pháp lý/Bảo mật</w:t>
            </w:r>
          </w:p>
        </w:tc>
        <w:tc>
          <w:tcPr>
            <w:tcW w:w="2160" w:type="dxa"/>
          </w:tcPr>
          <w:p w14:paraId="6B341BA5"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Đảm bảo tuân thủ</w:t>
            </w:r>
          </w:p>
        </w:tc>
        <w:tc>
          <w:tcPr>
            <w:tcW w:w="2160" w:type="dxa"/>
          </w:tcPr>
          <w:p w14:paraId="49157703"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Trung bình</w:t>
            </w:r>
          </w:p>
        </w:tc>
        <w:tc>
          <w:tcPr>
            <w:tcW w:w="2160" w:type="dxa"/>
          </w:tcPr>
          <w:p w14:paraId="5783817C"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Tư vấn</w:t>
            </w:r>
          </w:p>
        </w:tc>
      </w:tr>
    </w:tbl>
    <w:p w14:paraId="27D8DD13" w14:textId="77777777" w:rsidR="00A40EDD" w:rsidRPr="0035203E" w:rsidRDefault="00A40EDD" w:rsidP="00A40EDD">
      <w:pPr>
        <w:rPr>
          <w:rFonts w:ascii="Times New Roman" w:hAnsi="Times New Roman" w:cs="Times New Roman"/>
          <w:b/>
          <w:sz w:val="32"/>
          <w:szCs w:val="32"/>
        </w:rPr>
      </w:pPr>
    </w:p>
    <w:p w14:paraId="2C5F6A25" w14:textId="2DF652E1" w:rsidR="00937CD9" w:rsidRPr="0035203E" w:rsidRDefault="008B796A" w:rsidP="003E2E26">
      <w:pPr>
        <w:pStyle w:val="Heading1"/>
        <w:rPr>
          <w:rFonts w:ascii="Times New Roman" w:hAnsi="Times New Roman" w:cs="Times New Roman"/>
          <w:b w:val="0"/>
          <w:color w:val="auto"/>
          <w:sz w:val="32"/>
          <w:szCs w:val="32"/>
        </w:rPr>
      </w:pPr>
      <w:bookmarkStart w:id="18" w:name="_Toc207031430"/>
      <w:bookmarkStart w:id="19" w:name="_Toc207051380"/>
      <w:bookmarkStart w:id="20" w:name="_Toc207051602"/>
      <w:bookmarkStart w:id="21" w:name="_Toc207103629"/>
      <w:bookmarkStart w:id="22" w:name="_Toc208312913"/>
      <w:r w:rsidRPr="0035203E">
        <w:rPr>
          <w:rFonts w:ascii="Times New Roman" w:hAnsi="Times New Roman" w:cs="Times New Roman"/>
          <w:color w:val="auto"/>
          <w:sz w:val="32"/>
          <w:szCs w:val="32"/>
        </w:rPr>
        <w:lastRenderedPageBreak/>
        <w:t>2. Lập câu hỏi phỏng vấn/Bảng câu hỏi</w:t>
      </w:r>
      <w:bookmarkEnd w:id="18"/>
      <w:bookmarkEnd w:id="19"/>
      <w:bookmarkEnd w:id="20"/>
      <w:bookmarkEnd w:id="21"/>
      <w:bookmarkEnd w:id="22"/>
    </w:p>
    <w:p w14:paraId="6377E1E2" w14:textId="7D72DA6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Mục tiêu: Thu thập yêu cầu, mong đợi, khó khăn hiện tại của các bên liên quan.</w:t>
      </w:r>
    </w:p>
    <w:p w14:paraId="09219025" w14:textId="45A5F90B" w:rsidR="00937CD9" w:rsidRPr="0035203E" w:rsidRDefault="00A40EDD" w:rsidP="00A40EDD">
      <w:pPr>
        <w:rPr>
          <w:rFonts w:ascii="Times New Roman" w:hAnsi="Times New Roman" w:cs="Times New Roman"/>
          <w:b/>
          <w:sz w:val="32"/>
          <w:szCs w:val="32"/>
        </w:rPr>
      </w:pPr>
      <w:r w:rsidRPr="0035203E">
        <w:rPr>
          <w:rFonts w:ascii="Times New Roman" w:hAnsi="Times New Roman" w:cs="Times New Roman"/>
          <w:b/>
          <w:sz w:val="32"/>
          <w:szCs w:val="32"/>
        </w:rPr>
        <w:t>_</w:t>
      </w:r>
      <w:r w:rsidR="008B796A" w:rsidRPr="0035203E">
        <w:rPr>
          <w:rFonts w:ascii="Times New Roman" w:hAnsi="Times New Roman" w:cs="Times New Roman"/>
          <w:b/>
          <w:sz w:val="32"/>
          <w:szCs w:val="32"/>
        </w:rPr>
        <w:t>Câu hỏi cho Người dùng cuối:</w:t>
      </w:r>
    </w:p>
    <w:p w14:paraId="67A38446"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 Hiện tại bạn quản lý công việc theo cách nào (Excel, Zalo, email, công cụ khác)?</w:t>
      </w:r>
      <w:r w:rsidRPr="0035203E">
        <w:rPr>
          <w:rFonts w:ascii="Times New Roman" w:hAnsi="Times New Roman" w:cs="Times New Roman"/>
          <w:sz w:val="32"/>
          <w:szCs w:val="32"/>
        </w:rPr>
        <w:br/>
        <w:t>- Khó khăn lớn nhất khi quản lý công việc hiện nay là gì?</w:t>
      </w:r>
      <w:r w:rsidRPr="0035203E">
        <w:rPr>
          <w:rFonts w:ascii="Times New Roman" w:hAnsi="Times New Roman" w:cs="Times New Roman"/>
          <w:sz w:val="32"/>
          <w:szCs w:val="32"/>
        </w:rPr>
        <w:br/>
        <w:t>- Bạn thường tạo/nhận công việc mới như thế nào?</w:t>
      </w:r>
      <w:r w:rsidRPr="0035203E">
        <w:rPr>
          <w:rFonts w:ascii="Times New Roman" w:hAnsi="Times New Roman" w:cs="Times New Roman"/>
          <w:sz w:val="32"/>
          <w:szCs w:val="32"/>
        </w:rPr>
        <w:br/>
        <w:t>- Bạn cần thông tin nào trong một thẻ công việc (deadline, người phụ trách, mô tả…)?</w:t>
      </w:r>
      <w:r w:rsidRPr="0035203E">
        <w:rPr>
          <w:rFonts w:ascii="Times New Roman" w:hAnsi="Times New Roman" w:cs="Times New Roman"/>
          <w:sz w:val="32"/>
          <w:szCs w:val="32"/>
        </w:rPr>
        <w:br/>
        <w:t>- Bạn có cần bình luận, nhắc việc, nhãn không?</w:t>
      </w:r>
      <w:r w:rsidRPr="0035203E">
        <w:rPr>
          <w:rFonts w:ascii="Times New Roman" w:hAnsi="Times New Roman" w:cs="Times New Roman"/>
          <w:sz w:val="32"/>
          <w:szCs w:val="32"/>
        </w:rPr>
        <w:br/>
        <w:t>- Bạn có cần báo cáo/tổng hợp tiến độ không?</w:t>
      </w:r>
    </w:p>
    <w:p w14:paraId="07167169" w14:textId="0B4FFE5B" w:rsidR="00937CD9" w:rsidRPr="0035203E" w:rsidRDefault="00A40EDD" w:rsidP="00A40EDD">
      <w:pPr>
        <w:rPr>
          <w:rFonts w:ascii="Times New Roman" w:hAnsi="Times New Roman" w:cs="Times New Roman"/>
          <w:b/>
          <w:sz w:val="32"/>
          <w:szCs w:val="32"/>
        </w:rPr>
      </w:pPr>
      <w:r w:rsidRPr="0035203E">
        <w:rPr>
          <w:rFonts w:ascii="Times New Roman" w:hAnsi="Times New Roman" w:cs="Times New Roman"/>
          <w:b/>
          <w:sz w:val="32"/>
          <w:szCs w:val="32"/>
        </w:rPr>
        <w:t>_</w:t>
      </w:r>
      <w:r w:rsidR="008B796A" w:rsidRPr="0035203E">
        <w:rPr>
          <w:rFonts w:ascii="Times New Roman" w:hAnsi="Times New Roman" w:cs="Times New Roman"/>
          <w:b/>
          <w:sz w:val="32"/>
          <w:szCs w:val="32"/>
        </w:rPr>
        <w:t>Câu hỏi cho Quản lý/Leader:</w:t>
      </w:r>
    </w:p>
    <w:p w14:paraId="030985EA"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 Bạn mong muốn theo dõi tiến độ team theo cách nào (board, báo cáo, lịch)?</w:t>
      </w:r>
      <w:r w:rsidRPr="0035203E">
        <w:rPr>
          <w:rFonts w:ascii="Times New Roman" w:hAnsi="Times New Roman" w:cs="Times New Roman"/>
          <w:sz w:val="32"/>
          <w:szCs w:val="32"/>
        </w:rPr>
        <w:br/>
        <w:t>- Bạn có cần phân quyền chi tiết không?</w:t>
      </w:r>
      <w:r w:rsidRPr="0035203E">
        <w:rPr>
          <w:rFonts w:ascii="Times New Roman" w:hAnsi="Times New Roman" w:cs="Times New Roman"/>
          <w:sz w:val="32"/>
          <w:szCs w:val="32"/>
        </w:rPr>
        <w:br/>
        <w:t>- Bạn có yêu cầu báo cáo định kỳ không?</w:t>
      </w:r>
    </w:p>
    <w:p w14:paraId="1F632166" w14:textId="16DD96FE" w:rsidR="00937CD9" w:rsidRPr="0035203E" w:rsidRDefault="00A40EDD" w:rsidP="00A40EDD">
      <w:pPr>
        <w:rPr>
          <w:rFonts w:ascii="Times New Roman" w:hAnsi="Times New Roman" w:cs="Times New Roman"/>
          <w:b/>
          <w:sz w:val="32"/>
          <w:szCs w:val="32"/>
        </w:rPr>
      </w:pPr>
      <w:r w:rsidRPr="0035203E">
        <w:rPr>
          <w:rFonts w:ascii="Times New Roman" w:hAnsi="Times New Roman" w:cs="Times New Roman"/>
          <w:b/>
          <w:sz w:val="32"/>
          <w:szCs w:val="32"/>
        </w:rPr>
        <w:t>_</w:t>
      </w:r>
      <w:r w:rsidR="008B796A" w:rsidRPr="0035203E">
        <w:rPr>
          <w:rFonts w:ascii="Times New Roman" w:hAnsi="Times New Roman" w:cs="Times New Roman"/>
          <w:b/>
          <w:sz w:val="32"/>
          <w:szCs w:val="32"/>
        </w:rPr>
        <w:t>Câu hỏi cho Nhà tài trợ/Lãnh đạo:</w:t>
      </w:r>
    </w:p>
    <w:p w14:paraId="39051329" w14:textId="7AF059B1"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 Mục tiêu chính của phần mềm này là gì?</w:t>
      </w:r>
      <w:r w:rsidRPr="0035203E">
        <w:rPr>
          <w:rFonts w:ascii="Times New Roman" w:hAnsi="Times New Roman" w:cs="Times New Roman"/>
          <w:sz w:val="32"/>
          <w:szCs w:val="32"/>
        </w:rPr>
        <w:br/>
        <w:t>- Bạn muốn triển khai trên cloud hay server nội bộ?</w:t>
      </w:r>
      <w:r w:rsidRPr="0035203E">
        <w:rPr>
          <w:rFonts w:ascii="Times New Roman" w:hAnsi="Times New Roman" w:cs="Times New Roman"/>
          <w:sz w:val="32"/>
          <w:szCs w:val="32"/>
        </w:rPr>
        <w:br/>
        <w:t>- Có cần tích hợp với hệ thống khác không?</w:t>
      </w:r>
      <w:r w:rsidRPr="0035203E">
        <w:rPr>
          <w:rFonts w:ascii="Times New Roman" w:hAnsi="Times New Roman" w:cs="Times New Roman"/>
          <w:sz w:val="32"/>
          <w:szCs w:val="32"/>
        </w:rPr>
        <w:br/>
        <w:t xml:space="preserve">- Ngân sách </w:t>
      </w:r>
      <w:r w:rsidR="00A837B8" w:rsidRPr="0035203E">
        <w:rPr>
          <w:rFonts w:ascii="Times New Roman" w:hAnsi="Times New Roman" w:cs="Times New Roman"/>
          <w:sz w:val="32"/>
          <w:szCs w:val="32"/>
        </w:rPr>
        <w:t xml:space="preserve">và </w:t>
      </w:r>
      <w:r w:rsidRPr="0035203E">
        <w:rPr>
          <w:rFonts w:ascii="Times New Roman" w:hAnsi="Times New Roman" w:cs="Times New Roman"/>
          <w:sz w:val="32"/>
          <w:szCs w:val="32"/>
        </w:rPr>
        <w:t>timeline mong muốn ra sao?</w:t>
      </w:r>
    </w:p>
    <w:p w14:paraId="12BCD2DB" w14:textId="4DF64F03" w:rsidR="00937CD9" w:rsidRPr="0035203E" w:rsidRDefault="00A40EDD" w:rsidP="00A40EDD">
      <w:pPr>
        <w:rPr>
          <w:rFonts w:ascii="Times New Roman" w:hAnsi="Times New Roman" w:cs="Times New Roman"/>
          <w:b/>
          <w:sz w:val="32"/>
          <w:szCs w:val="32"/>
        </w:rPr>
      </w:pPr>
      <w:r w:rsidRPr="0035203E">
        <w:rPr>
          <w:rFonts w:ascii="Times New Roman" w:hAnsi="Times New Roman" w:cs="Times New Roman"/>
          <w:b/>
          <w:sz w:val="32"/>
          <w:szCs w:val="32"/>
        </w:rPr>
        <w:t>_</w:t>
      </w:r>
      <w:r w:rsidR="008B796A" w:rsidRPr="0035203E">
        <w:rPr>
          <w:rFonts w:ascii="Times New Roman" w:hAnsi="Times New Roman" w:cs="Times New Roman"/>
          <w:b/>
          <w:sz w:val="32"/>
          <w:szCs w:val="32"/>
        </w:rPr>
        <w:t>Câu hỏi cho IT/DevOps/Bảo mật:</w:t>
      </w:r>
    </w:p>
    <w:p w14:paraId="70F1CF8E" w14:textId="3981F878"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 Yêu cầu bảo mật dữ liệu ra sao (mã hóa, phân quyền)?</w:t>
      </w:r>
      <w:r w:rsidRPr="0035203E">
        <w:rPr>
          <w:rFonts w:ascii="Times New Roman" w:hAnsi="Times New Roman" w:cs="Times New Roman"/>
          <w:sz w:val="32"/>
          <w:szCs w:val="32"/>
        </w:rPr>
        <w:br/>
        <w:t>- Có quy định về lưu trữ dữ liệu (on-premises/cloud)?</w:t>
      </w:r>
      <w:r w:rsidRPr="0035203E">
        <w:rPr>
          <w:rFonts w:ascii="Times New Roman" w:hAnsi="Times New Roman" w:cs="Times New Roman"/>
          <w:sz w:val="32"/>
          <w:szCs w:val="32"/>
        </w:rPr>
        <w:br/>
        <w:t>- Có yêu cầu sao lưu, phục hồi dữ liệu không?</w:t>
      </w:r>
    </w:p>
    <w:p w14:paraId="32137FB4" w14:textId="7D41FD87" w:rsidR="008B796A" w:rsidRPr="0035203E" w:rsidRDefault="00A40EDD" w:rsidP="008B796A">
      <w:pPr>
        <w:pStyle w:val="NormalWeb"/>
        <w:rPr>
          <w:sz w:val="32"/>
          <w:szCs w:val="32"/>
        </w:rPr>
      </w:pPr>
      <w:r w:rsidRPr="0035203E">
        <w:rPr>
          <w:rStyle w:val="Strong"/>
          <w:sz w:val="32"/>
          <w:szCs w:val="32"/>
        </w:rPr>
        <w:lastRenderedPageBreak/>
        <w:t>_</w:t>
      </w:r>
      <w:r w:rsidR="008B796A" w:rsidRPr="0035203E">
        <w:rPr>
          <w:rStyle w:val="Strong"/>
          <w:sz w:val="32"/>
          <w:szCs w:val="32"/>
        </w:rPr>
        <w:t>Trải nghiệm người dùng (UX/UI):</w:t>
      </w:r>
    </w:p>
    <w:p w14:paraId="3116DDE1" w14:textId="0C0B70FB" w:rsidR="008B796A" w:rsidRPr="0035203E" w:rsidRDefault="00492F4D" w:rsidP="00492F4D">
      <w:pPr>
        <w:pStyle w:val="NormalWeb"/>
        <w:rPr>
          <w:sz w:val="32"/>
          <w:szCs w:val="32"/>
        </w:rPr>
      </w:pPr>
      <w:r w:rsidRPr="0035203E">
        <w:rPr>
          <w:sz w:val="32"/>
          <w:szCs w:val="32"/>
        </w:rPr>
        <w:t xml:space="preserve">- </w:t>
      </w:r>
      <w:r w:rsidR="008B796A" w:rsidRPr="0035203E">
        <w:rPr>
          <w:sz w:val="32"/>
          <w:szCs w:val="32"/>
        </w:rPr>
        <w:t>Bạn muốn giao diện đơn giản như Trello hay chi tiết như Jira?</w:t>
      </w:r>
    </w:p>
    <w:p w14:paraId="554AD123" w14:textId="6AC46764" w:rsidR="008B796A" w:rsidRPr="0035203E" w:rsidRDefault="00492F4D" w:rsidP="008B796A">
      <w:pPr>
        <w:pStyle w:val="NormalWeb"/>
        <w:rPr>
          <w:sz w:val="32"/>
          <w:szCs w:val="32"/>
        </w:rPr>
      </w:pPr>
      <w:r w:rsidRPr="0035203E">
        <w:rPr>
          <w:sz w:val="32"/>
          <w:szCs w:val="32"/>
        </w:rPr>
        <w:t xml:space="preserve">- </w:t>
      </w:r>
      <w:r w:rsidR="008B796A" w:rsidRPr="0035203E">
        <w:rPr>
          <w:sz w:val="32"/>
          <w:szCs w:val="32"/>
        </w:rPr>
        <w:t>Có cần hỗ trợ trên di động (Android/iOS) không?</w:t>
      </w:r>
    </w:p>
    <w:p w14:paraId="324601BC" w14:textId="34C80140" w:rsidR="008B796A" w:rsidRPr="0035203E" w:rsidRDefault="00A40EDD" w:rsidP="008B796A">
      <w:pPr>
        <w:pStyle w:val="NormalWeb"/>
        <w:rPr>
          <w:sz w:val="32"/>
          <w:szCs w:val="32"/>
        </w:rPr>
      </w:pPr>
      <w:r w:rsidRPr="0035203E">
        <w:rPr>
          <w:rStyle w:val="Strong"/>
          <w:sz w:val="32"/>
          <w:szCs w:val="32"/>
        </w:rPr>
        <w:t>_</w:t>
      </w:r>
      <w:r w:rsidR="008B796A" w:rsidRPr="0035203E">
        <w:rPr>
          <w:rStyle w:val="Strong"/>
          <w:sz w:val="32"/>
          <w:szCs w:val="32"/>
        </w:rPr>
        <w:t xml:space="preserve">Hiệu năng </w:t>
      </w:r>
      <w:r w:rsidR="00A837B8" w:rsidRPr="0035203E">
        <w:rPr>
          <w:rStyle w:val="Strong"/>
          <w:sz w:val="32"/>
          <w:szCs w:val="32"/>
        </w:rPr>
        <w:t xml:space="preserve">và </w:t>
      </w:r>
      <w:r w:rsidR="008B796A" w:rsidRPr="0035203E">
        <w:rPr>
          <w:rStyle w:val="Strong"/>
          <w:sz w:val="32"/>
          <w:szCs w:val="32"/>
        </w:rPr>
        <w:t>Quy mô:</w:t>
      </w:r>
    </w:p>
    <w:p w14:paraId="42BD50DB" w14:textId="41800679" w:rsidR="008B796A" w:rsidRPr="0035203E" w:rsidRDefault="00492F4D" w:rsidP="00492F4D">
      <w:pPr>
        <w:pStyle w:val="NormalWeb"/>
        <w:rPr>
          <w:sz w:val="32"/>
          <w:szCs w:val="32"/>
        </w:rPr>
      </w:pPr>
      <w:r w:rsidRPr="0035203E">
        <w:rPr>
          <w:sz w:val="32"/>
          <w:szCs w:val="32"/>
        </w:rPr>
        <w:t xml:space="preserve">- </w:t>
      </w:r>
      <w:r w:rsidR="008B796A" w:rsidRPr="0035203E">
        <w:rPr>
          <w:sz w:val="32"/>
          <w:szCs w:val="32"/>
        </w:rPr>
        <w:t>Bạn dự kiến số lượng người dùng đồng thời là bao nhiêu?</w:t>
      </w:r>
    </w:p>
    <w:p w14:paraId="73D3A6F0" w14:textId="79F1F0AB" w:rsidR="008B796A" w:rsidRPr="0035203E" w:rsidRDefault="00492F4D" w:rsidP="008B796A">
      <w:pPr>
        <w:pStyle w:val="NormalWeb"/>
        <w:rPr>
          <w:sz w:val="32"/>
          <w:szCs w:val="32"/>
        </w:rPr>
      </w:pPr>
      <w:r w:rsidRPr="0035203E">
        <w:rPr>
          <w:sz w:val="32"/>
          <w:szCs w:val="32"/>
        </w:rPr>
        <w:t xml:space="preserve">- </w:t>
      </w:r>
      <w:r w:rsidR="008B796A" w:rsidRPr="0035203E">
        <w:rPr>
          <w:sz w:val="32"/>
          <w:szCs w:val="32"/>
        </w:rPr>
        <w:t>Có cần hỗ trợ nhiều dự án lớn chạy song song không?</w:t>
      </w:r>
    </w:p>
    <w:p w14:paraId="19B84D09" w14:textId="385DF864" w:rsidR="008B796A" w:rsidRPr="0035203E" w:rsidRDefault="00A40EDD" w:rsidP="008B796A">
      <w:pPr>
        <w:pStyle w:val="NormalWeb"/>
        <w:rPr>
          <w:sz w:val="32"/>
          <w:szCs w:val="32"/>
        </w:rPr>
      </w:pPr>
      <w:r w:rsidRPr="0035203E">
        <w:rPr>
          <w:rStyle w:val="Strong"/>
          <w:sz w:val="32"/>
          <w:szCs w:val="32"/>
        </w:rPr>
        <w:t>_</w:t>
      </w:r>
      <w:r w:rsidR="008B796A" w:rsidRPr="0035203E">
        <w:rPr>
          <w:rStyle w:val="Strong"/>
          <w:sz w:val="32"/>
          <w:szCs w:val="32"/>
        </w:rPr>
        <w:t>Tích hợp:</w:t>
      </w:r>
    </w:p>
    <w:p w14:paraId="4E7011E2" w14:textId="4253C5B2" w:rsidR="008B796A" w:rsidRPr="0035203E" w:rsidRDefault="00492F4D" w:rsidP="00492F4D">
      <w:pPr>
        <w:pStyle w:val="NormalWeb"/>
        <w:rPr>
          <w:sz w:val="32"/>
          <w:szCs w:val="32"/>
        </w:rPr>
      </w:pPr>
      <w:r w:rsidRPr="0035203E">
        <w:rPr>
          <w:sz w:val="32"/>
          <w:szCs w:val="32"/>
        </w:rPr>
        <w:t xml:space="preserve">- </w:t>
      </w:r>
      <w:r w:rsidR="008B796A" w:rsidRPr="0035203E">
        <w:rPr>
          <w:sz w:val="32"/>
          <w:szCs w:val="32"/>
        </w:rPr>
        <w:t>Bạn có cần tích hợp với email, Google Drive, Microsoft Teams, Slack không?</w:t>
      </w:r>
    </w:p>
    <w:p w14:paraId="3C6AED1C" w14:textId="1ED764A2" w:rsidR="008B796A" w:rsidRPr="0035203E" w:rsidRDefault="00A40EDD" w:rsidP="008B796A">
      <w:pPr>
        <w:pStyle w:val="NormalWeb"/>
        <w:rPr>
          <w:sz w:val="32"/>
          <w:szCs w:val="32"/>
        </w:rPr>
      </w:pPr>
      <w:r w:rsidRPr="0035203E">
        <w:rPr>
          <w:rStyle w:val="Strong"/>
          <w:sz w:val="32"/>
          <w:szCs w:val="32"/>
        </w:rPr>
        <w:t>_</w:t>
      </w:r>
      <w:r w:rsidR="008B796A" w:rsidRPr="0035203E">
        <w:rPr>
          <w:rStyle w:val="Strong"/>
          <w:sz w:val="32"/>
          <w:szCs w:val="32"/>
        </w:rPr>
        <w:t xml:space="preserve">Bảo mật </w:t>
      </w:r>
      <w:r w:rsidR="00A837B8" w:rsidRPr="0035203E">
        <w:rPr>
          <w:rStyle w:val="Strong"/>
          <w:sz w:val="32"/>
          <w:szCs w:val="32"/>
        </w:rPr>
        <w:t xml:space="preserve">và </w:t>
      </w:r>
      <w:r w:rsidR="008B796A" w:rsidRPr="0035203E">
        <w:rPr>
          <w:rStyle w:val="Strong"/>
          <w:sz w:val="32"/>
          <w:szCs w:val="32"/>
        </w:rPr>
        <w:t>Quyền riêng tư:</w:t>
      </w:r>
    </w:p>
    <w:p w14:paraId="6D171520" w14:textId="47103F04" w:rsidR="008B796A" w:rsidRPr="0035203E" w:rsidRDefault="00492F4D" w:rsidP="00492F4D">
      <w:pPr>
        <w:pStyle w:val="NormalWeb"/>
        <w:rPr>
          <w:sz w:val="32"/>
          <w:szCs w:val="32"/>
        </w:rPr>
      </w:pPr>
      <w:r w:rsidRPr="0035203E">
        <w:rPr>
          <w:sz w:val="32"/>
          <w:szCs w:val="32"/>
        </w:rPr>
        <w:t xml:space="preserve">- </w:t>
      </w:r>
      <w:r w:rsidR="008B796A" w:rsidRPr="0035203E">
        <w:rPr>
          <w:sz w:val="32"/>
          <w:szCs w:val="32"/>
        </w:rPr>
        <w:t>Có yêu cầu xác thực hai lớp (2FA) không?</w:t>
      </w:r>
    </w:p>
    <w:p w14:paraId="58D9719E" w14:textId="324B6306" w:rsidR="00A320AB" w:rsidRPr="0035203E" w:rsidRDefault="00492F4D" w:rsidP="002659C8">
      <w:pPr>
        <w:pStyle w:val="NormalWeb"/>
        <w:rPr>
          <w:sz w:val="32"/>
          <w:szCs w:val="32"/>
        </w:rPr>
      </w:pPr>
      <w:r w:rsidRPr="0035203E">
        <w:rPr>
          <w:sz w:val="32"/>
          <w:szCs w:val="32"/>
        </w:rPr>
        <w:t xml:space="preserve">- </w:t>
      </w:r>
      <w:r w:rsidR="008B796A" w:rsidRPr="0035203E">
        <w:rPr>
          <w:sz w:val="32"/>
          <w:szCs w:val="32"/>
        </w:rPr>
        <w:t>Dữ liệu người dùng có cần tuân thủ tiêu chuẩn nào (ví dụ: GDPR)?</w:t>
      </w:r>
    </w:p>
    <w:p w14:paraId="04F9D70F" w14:textId="6624F575" w:rsidR="00A320AB" w:rsidRPr="0035203E" w:rsidRDefault="00A320AB" w:rsidP="00A320AB">
      <w:pPr>
        <w:pStyle w:val="NormalWeb"/>
        <w:rPr>
          <w:sz w:val="32"/>
          <w:szCs w:val="32"/>
        </w:rPr>
      </w:pPr>
      <w:r w:rsidRPr="0035203E">
        <w:rPr>
          <w:sz w:val="32"/>
          <w:szCs w:val="32"/>
        </w:rPr>
        <w:t>Kết quả phỏng vấn:</w:t>
      </w:r>
    </w:p>
    <w:p w14:paraId="6EF2F1CC" w14:textId="2F618884" w:rsidR="00A320AB" w:rsidRPr="0035203E" w:rsidRDefault="00A320AB" w:rsidP="00A320AB">
      <w:pPr>
        <w:pStyle w:val="NormalWeb"/>
        <w:rPr>
          <w:b/>
          <w:bCs/>
          <w:sz w:val="32"/>
          <w:szCs w:val="32"/>
        </w:rPr>
      </w:pPr>
      <w:r w:rsidRPr="0035203E">
        <w:rPr>
          <w:b/>
          <w:bCs/>
          <w:sz w:val="32"/>
          <w:szCs w:val="32"/>
        </w:rPr>
        <w:t>Câu hỏi cho Người dùng cuối</w:t>
      </w:r>
    </w:p>
    <w:p w14:paraId="79331C9C" w14:textId="6DDA0A92" w:rsidR="00A320AB" w:rsidRPr="0035203E" w:rsidRDefault="00A320AB" w:rsidP="00A320AB">
      <w:pPr>
        <w:pStyle w:val="NormalWeb"/>
        <w:rPr>
          <w:sz w:val="32"/>
          <w:szCs w:val="32"/>
        </w:rPr>
      </w:pPr>
      <w:r w:rsidRPr="0035203E">
        <w:rPr>
          <w:sz w:val="32"/>
          <w:szCs w:val="32"/>
        </w:rPr>
        <w:t>1. Hiện tại bạn quản lý công việc theo cách nào (Excel, Zalo, email, công cụ khác)?</w:t>
      </w:r>
    </w:p>
    <w:p w14:paraId="38DD9677" w14:textId="60D48749" w:rsidR="00A320AB" w:rsidRPr="0035203E" w:rsidRDefault="00A320AB" w:rsidP="00A320AB">
      <w:pPr>
        <w:pStyle w:val="NormalWeb"/>
        <w:rPr>
          <w:sz w:val="32"/>
          <w:szCs w:val="32"/>
        </w:rPr>
      </w:pPr>
      <w:r w:rsidRPr="0035203E">
        <w:rPr>
          <w:sz w:val="32"/>
          <w:szCs w:val="32"/>
        </w:rPr>
        <w:t xml:space="preserve">   Hiện tại, tôi chủ yếu dùng Excel để liệt kê công việc và email để trao đổi với đồng nghiệp. Đôi khi, tôi cũng dùng Zalo để nhắc nhở nhanh. Tuy nhiên, cách này hơi lộn xộn vì khó theo dõi tiến độ và dễ bỏ sót thông tin. Tôi nghĩ hệ thống như trong thiết kế này, với các bảng và thẻ công việc, sẽ giúp tôi quản lý mọi thứ gọn gàng hơn.</w:t>
      </w:r>
    </w:p>
    <w:p w14:paraId="27E22E92" w14:textId="77777777" w:rsidR="00A320AB" w:rsidRPr="0035203E" w:rsidRDefault="00A320AB" w:rsidP="00A320AB">
      <w:pPr>
        <w:pStyle w:val="NormalWeb"/>
        <w:rPr>
          <w:sz w:val="32"/>
          <w:szCs w:val="32"/>
        </w:rPr>
      </w:pPr>
    </w:p>
    <w:p w14:paraId="2B215AA0" w14:textId="6E9B2471" w:rsidR="00A320AB" w:rsidRPr="0035203E" w:rsidRDefault="00A320AB" w:rsidP="00A320AB">
      <w:pPr>
        <w:pStyle w:val="NormalWeb"/>
        <w:rPr>
          <w:sz w:val="32"/>
          <w:szCs w:val="32"/>
        </w:rPr>
      </w:pPr>
      <w:r w:rsidRPr="0035203E">
        <w:rPr>
          <w:sz w:val="32"/>
          <w:szCs w:val="32"/>
        </w:rPr>
        <w:t xml:space="preserve">2. Khó khăn lớn nhất khi quản lý công việc hiện nay là gì?  </w:t>
      </w:r>
    </w:p>
    <w:p w14:paraId="109A7103" w14:textId="2D7D3588" w:rsidR="00A320AB" w:rsidRPr="0035203E" w:rsidRDefault="00A320AB" w:rsidP="00A320AB">
      <w:pPr>
        <w:pStyle w:val="NormalWeb"/>
        <w:rPr>
          <w:sz w:val="32"/>
          <w:szCs w:val="32"/>
        </w:rPr>
      </w:pPr>
      <w:r w:rsidRPr="0035203E">
        <w:rPr>
          <w:sz w:val="32"/>
          <w:szCs w:val="32"/>
        </w:rPr>
        <w:t xml:space="preserve">   Khó khăn lớn nhất là tôi không thể theo dõi trạng thái công việc theo thời gian thực, và việc giao tiếp qua email hay Zalo thường bị trôi mất. Tôi thấy hệ thống này có tính năng thông báo qua email và trong ứng dụng</w:t>
      </w:r>
      <w:r w:rsidR="00194DEC" w:rsidRPr="0035203E">
        <w:rPr>
          <w:sz w:val="32"/>
          <w:szCs w:val="32"/>
        </w:rPr>
        <w:t xml:space="preserve">, </w:t>
      </w:r>
      <w:r w:rsidRPr="0035203E">
        <w:rPr>
          <w:sz w:val="32"/>
          <w:szCs w:val="32"/>
        </w:rPr>
        <w:t>sẽ giúp tôi nhận cập nhật nhanh hơn và không bỏ sót thông tin quan trọng.</w:t>
      </w:r>
    </w:p>
    <w:p w14:paraId="0FEE2BC7" w14:textId="7BDF85C8" w:rsidR="00A320AB" w:rsidRPr="0035203E" w:rsidRDefault="00A320AB" w:rsidP="00A320AB">
      <w:pPr>
        <w:pStyle w:val="NormalWeb"/>
        <w:rPr>
          <w:sz w:val="32"/>
          <w:szCs w:val="32"/>
        </w:rPr>
      </w:pPr>
      <w:r w:rsidRPr="0035203E">
        <w:rPr>
          <w:sz w:val="32"/>
          <w:szCs w:val="32"/>
        </w:rPr>
        <w:t>3. Bạn thường tạo/nhận công việc mới như thế nào?</w:t>
      </w:r>
    </w:p>
    <w:p w14:paraId="35811218" w14:textId="7AF3BFA2" w:rsidR="00A320AB" w:rsidRPr="0035203E" w:rsidRDefault="00A320AB" w:rsidP="00A320AB">
      <w:pPr>
        <w:pStyle w:val="NormalWeb"/>
        <w:rPr>
          <w:sz w:val="32"/>
          <w:szCs w:val="32"/>
        </w:rPr>
      </w:pPr>
      <w:r w:rsidRPr="0035203E">
        <w:rPr>
          <w:sz w:val="32"/>
          <w:szCs w:val="32"/>
        </w:rPr>
        <w:t xml:space="preserve">   Tôi thường nhận công việc qua email hoặc trong các cuộc họp, sau đó tự ghi lại vào Excel hoặc công cụ khác. Với hệ thống này, tôi muốn tạo công việc mới trực tiếp trên bảng, như thêm một thẻ mới với tiêu đề, mô tả, và hạn chót.</w:t>
      </w:r>
    </w:p>
    <w:p w14:paraId="339FF058" w14:textId="2AA643A0" w:rsidR="00A320AB" w:rsidRPr="0035203E" w:rsidRDefault="00A320AB" w:rsidP="00A320AB">
      <w:pPr>
        <w:pStyle w:val="NormalWeb"/>
        <w:rPr>
          <w:sz w:val="32"/>
          <w:szCs w:val="32"/>
        </w:rPr>
      </w:pPr>
      <w:r w:rsidRPr="0035203E">
        <w:rPr>
          <w:sz w:val="32"/>
          <w:szCs w:val="32"/>
        </w:rPr>
        <w:t>4. Bạn cần thông tin nào trong một thẻ công việc (deadline, người phụ trách, mô tả…)?</w:t>
      </w:r>
    </w:p>
    <w:p w14:paraId="19D440B4" w14:textId="477D1649" w:rsidR="00A320AB" w:rsidRPr="0035203E" w:rsidRDefault="00A320AB" w:rsidP="00A320AB">
      <w:pPr>
        <w:pStyle w:val="NormalWeb"/>
        <w:rPr>
          <w:sz w:val="32"/>
          <w:szCs w:val="32"/>
        </w:rPr>
      </w:pPr>
      <w:r w:rsidRPr="0035203E">
        <w:rPr>
          <w:sz w:val="32"/>
          <w:szCs w:val="32"/>
        </w:rPr>
        <w:t xml:space="preserve">   Trong một thẻ công việc, tôi cần:  </w:t>
      </w:r>
    </w:p>
    <w:p w14:paraId="7EC2FFF8" w14:textId="77777777" w:rsidR="00A320AB" w:rsidRPr="0035203E" w:rsidRDefault="00A320AB" w:rsidP="00A320AB">
      <w:pPr>
        <w:pStyle w:val="NormalWeb"/>
        <w:rPr>
          <w:sz w:val="32"/>
          <w:szCs w:val="32"/>
        </w:rPr>
      </w:pPr>
      <w:r w:rsidRPr="0035203E">
        <w:rPr>
          <w:sz w:val="32"/>
          <w:szCs w:val="32"/>
        </w:rPr>
        <w:t xml:space="preserve">   - Tiêu đề ngắn gọn để biết công việc là gì.  </w:t>
      </w:r>
    </w:p>
    <w:p w14:paraId="19E2D158" w14:textId="77777777" w:rsidR="00A320AB" w:rsidRPr="0035203E" w:rsidRDefault="00A320AB" w:rsidP="00A320AB">
      <w:pPr>
        <w:pStyle w:val="NormalWeb"/>
        <w:rPr>
          <w:sz w:val="32"/>
          <w:szCs w:val="32"/>
        </w:rPr>
      </w:pPr>
      <w:r w:rsidRPr="0035203E">
        <w:rPr>
          <w:sz w:val="32"/>
          <w:szCs w:val="32"/>
        </w:rPr>
        <w:t xml:space="preserve">   - Mô tả chi tiết để hiểu rõ yêu cầu.  </w:t>
      </w:r>
    </w:p>
    <w:p w14:paraId="2D85E760" w14:textId="77777777" w:rsidR="00A320AB" w:rsidRPr="0035203E" w:rsidRDefault="00A320AB" w:rsidP="00A320AB">
      <w:pPr>
        <w:pStyle w:val="NormalWeb"/>
        <w:rPr>
          <w:sz w:val="32"/>
          <w:szCs w:val="32"/>
        </w:rPr>
      </w:pPr>
      <w:r w:rsidRPr="0035203E">
        <w:rPr>
          <w:sz w:val="32"/>
          <w:szCs w:val="32"/>
        </w:rPr>
        <w:t xml:space="preserve">   - Hạn chót để biết thời gian hoàn thành.  </w:t>
      </w:r>
    </w:p>
    <w:p w14:paraId="050A0F84" w14:textId="77777777" w:rsidR="00A320AB" w:rsidRPr="0035203E" w:rsidRDefault="00A320AB" w:rsidP="00A320AB">
      <w:pPr>
        <w:pStyle w:val="NormalWeb"/>
        <w:rPr>
          <w:sz w:val="32"/>
          <w:szCs w:val="32"/>
        </w:rPr>
      </w:pPr>
      <w:r w:rsidRPr="0035203E">
        <w:rPr>
          <w:sz w:val="32"/>
          <w:szCs w:val="32"/>
        </w:rPr>
        <w:t xml:space="preserve">   - Người phụ trách để rõ ai làm gì.  </w:t>
      </w:r>
    </w:p>
    <w:p w14:paraId="04F2C8D6" w14:textId="4AEB6427" w:rsidR="00A320AB" w:rsidRPr="0035203E" w:rsidRDefault="00A320AB" w:rsidP="00A320AB">
      <w:pPr>
        <w:pStyle w:val="NormalWeb"/>
        <w:rPr>
          <w:sz w:val="32"/>
          <w:szCs w:val="32"/>
        </w:rPr>
      </w:pPr>
      <w:r w:rsidRPr="0035203E">
        <w:rPr>
          <w:sz w:val="32"/>
          <w:szCs w:val="32"/>
        </w:rPr>
        <w:t xml:space="preserve">   - Nhãn để phân loại công việc, như ưu tiên cao hay thấp.  </w:t>
      </w:r>
    </w:p>
    <w:p w14:paraId="710F5FA7" w14:textId="4F21E85E" w:rsidR="00A320AB" w:rsidRPr="0035203E" w:rsidRDefault="00A320AB" w:rsidP="00A320AB">
      <w:pPr>
        <w:pStyle w:val="NormalWeb"/>
        <w:rPr>
          <w:sz w:val="32"/>
          <w:szCs w:val="32"/>
        </w:rPr>
      </w:pPr>
      <w:r w:rsidRPr="0035203E">
        <w:rPr>
          <w:sz w:val="32"/>
          <w:szCs w:val="32"/>
        </w:rPr>
        <w:t>5. Bạn có cần bình luận, nhắc việc, nhãn không?</w:t>
      </w:r>
    </w:p>
    <w:p w14:paraId="75D5866C" w14:textId="62DC4E17" w:rsidR="00A320AB" w:rsidRPr="0035203E" w:rsidRDefault="00A320AB" w:rsidP="00A320AB">
      <w:pPr>
        <w:pStyle w:val="NormalWeb"/>
        <w:rPr>
          <w:sz w:val="32"/>
          <w:szCs w:val="32"/>
        </w:rPr>
      </w:pPr>
      <w:r w:rsidRPr="0035203E">
        <w:rPr>
          <w:sz w:val="32"/>
          <w:szCs w:val="32"/>
        </w:rPr>
        <w:t xml:space="preserve">   Có, tôi rất cần:  </w:t>
      </w:r>
    </w:p>
    <w:p w14:paraId="1B92C7B6" w14:textId="0D652EB1" w:rsidR="00A320AB" w:rsidRPr="0035203E" w:rsidRDefault="00A320AB" w:rsidP="00A320AB">
      <w:pPr>
        <w:pStyle w:val="NormalWeb"/>
        <w:rPr>
          <w:sz w:val="32"/>
          <w:szCs w:val="32"/>
        </w:rPr>
      </w:pPr>
      <w:r w:rsidRPr="0035203E">
        <w:rPr>
          <w:sz w:val="32"/>
          <w:szCs w:val="32"/>
        </w:rPr>
        <w:t xml:space="preserve">   - Bình luận: Để trao đổi trực tiếp trên thẻ công việc, ví dụ, hỏi thêm chi tiết hoặc cập nhật tiến độ.  </w:t>
      </w:r>
    </w:p>
    <w:p w14:paraId="690448F0" w14:textId="33BDA4B9" w:rsidR="00A320AB" w:rsidRPr="0035203E" w:rsidRDefault="00A320AB" w:rsidP="00A320AB">
      <w:pPr>
        <w:pStyle w:val="NormalWeb"/>
        <w:rPr>
          <w:sz w:val="32"/>
          <w:szCs w:val="32"/>
        </w:rPr>
      </w:pPr>
      <w:r w:rsidRPr="0035203E">
        <w:rPr>
          <w:sz w:val="32"/>
          <w:szCs w:val="32"/>
        </w:rPr>
        <w:lastRenderedPageBreak/>
        <w:t xml:space="preserve">   - Nhắc việc: Tôi muốn nhận thông báo về hạn chót hoặc khi có cập nhật mới, qua email hoặc trong ứng dụng.  </w:t>
      </w:r>
    </w:p>
    <w:p w14:paraId="122E9DE1" w14:textId="7DBCFBD6" w:rsidR="00A320AB" w:rsidRPr="0035203E" w:rsidRDefault="00A320AB" w:rsidP="00A320AB">
      <w:pPr>
        <w:pStyle w:val="NormalWeb"/>
        <w:rPr>
          <w:sz w:val="32"/>
          <w:szCs w:val="32"/>
        </w:rPr>
      </w:pPr>
      <w:r w:rsidRPr="0035203E">
        <w:rPr>
          <w:sz w:val="32"/>
          <w:szCs w:val="32"/>
        </w:rPr>
        <w:t xml:space="preserve">   - Nhãn: Để đánh dấu công việc theo loại, ví dụ: "khẩn cấp" hay "đang chờ". </w:t>
      </w:r>
    </w:p>
    <w:p w14:paraId="216B7E55" w14:textId="0B2BB2CA" w:rsidR="00A320AB" w:rsidRPr="0035203E" w:rsidRDefault="00A320AB" w:rsidP="00A320AB">
      <w:pPr>
        <w:pStyle w:val="NormalWeb"/>
        <w:rPr>
          <w:sz w:val="32"/>
          <w:szCs w:val="32"/>
        </w:rPr>
      </w:pPr>
      <w:r w:rsidRPr="0035203E">
        <w:rPr>
          <w:sz w:val="32"/>
          <w:szCs w:val="32"/>
        </w:rPr>
        <w:t>6. Bạn có cần báo cáo/tổng hợp tiến độ không?</w:t>
      </w:r>
    </w:p>
    <w:p w14:paraId="6E01E369" w14:textId="4C417E9A" w:rsidR="00A320AB" w:rsidRPr="0035203E" w:rsidRDefault="00A320AB" w:rsidP="00A320AB">
      <w:pPr>
        <w:pStyle w:val="NormalWeb"/>
        <w:rPr>
          <w:sz w:val="32"/>
          <w:szCs w:val="32"/>
        </w:rPr>
      </w:pPr>
      <w:r w:rsidRPr="0035203E">
        <w:rPr>
          <w:sz w:val="32"/>
          <w:szCs w:val="32"/>
        </w:rPr>
        <w:t xml:space="preserve">   Có, tôi cần báo cáo để xem tổng quan tiến độ, như bao nhiêu công việc đã hoàn thành, đang làm, hay chưa bắt đầu.</w:t>
      </w:r>
    </w:p>
    <w:p w14:paraId="09EE9FA4" w14:textId="77777777" w:rsidR="00BE24EE" w:rsidRPr="0035203E" w:rsidRDefault="00BE24EE" w:rsidP="00A320AB">
      <w:pPr>
        <w:pStyle w:val="NormalWeb"/>
        <w:rPr>
          <w:sz w:val="32"/>
          <w:szCs w:val="32"/>
        </w:rPr>
      </w:pPr>
    </w:p>
    <w:p w14:paraId="5A42668B" w14:textId="1D4A839B" w:rsidR="00A320AB" w:rsidRPr="0035203E" w:rsidRDefault="00A320AB" w:rsidP="00A320AB">
      <w:pPr>
        <w:pStyle w:val="NormalWeb"/>
        <w:rPr>
          <w:b/>
          <w:bCs/>
          <w:sz w:val="32"/>
          <w:szCs w:val="32"/>
        </w:rPr>
      </w:pPr>
      <w:r w:rsidRPr="0035203E">
        <w:rPr>
          <w:b/>
          <w:bCs/>
          <w:sz w:val="32"/>
          <w:szCs w:val="32"/>
        </w:rPr>
        <w:t>Câu hỏi cho Quản lý/Leader</w:t>
      </w:r>
    </w:p>
    <w:p w14:paraId="4064BF68" w14:textId="79D7189A" w:rsidR="00A320AB" w:rsidRPr="0035203E" w:rsidRDefault="00A320AB" w:rsidP="00A320AB">
      <w:pPr>
        <w:pStyle w:val="NormalWeb"/>
        <w:rPr>
          <w:sz w:val="32"/>
          <w:szCs w:val="32"/>
        </w:rPr>
      </w:pPr>
      <w:r w:rsidRPr="0035203E">
        <w:rPr>
          <w:sz w:val="32"/>
          <w:szCs w:val="32"/>
        </w:rPr>
        <w:t>1. Bạn mong muốn theo dõi tiến độ team theo cách nào (board, báo cáo, lịch)?</w:t>
      </w:r>
    </w:p>
    <w:p w14:paraId="740FDB9C" w14:textId="4BD7B6A5" w:rsidR="00A320AB" w:rsidRPr="0035203E" w:rsidRDefault="00A320AB" w:rsidP="00A320AB">
      <w:pPr>
        <w:pStyle w:val="NormalWeb"/>
        <w:rPr>
          <w:sz w:val="32"/>
          <w:szCs w:val="32"/>
        </w:rPr>
      </w:pPr>
      <w:r w:rsidRPr="0035203E">
        <w:rPr>
          <w:sz w:val="32"/>
          <w:szCs w:val="32"/>
        </w:rPr>
        <w:t xml:space="preserve">   Tôi muốn theo dõi tiến độ qua:  </w:t>
      </w:r>
    </w:p>
    <w:p w14:paraId="1F68DFEB" w14:textId="163D9B42" w:rsidR="00A320AB" w:rsidRPr="0035203E" w:rsidRDefault="00A320AB" w:rsidP="00A320AB">
      <w:pPr>
        <w:pStyle w:val="NormalWeb"/>
        <w:rPr>
          <w:sz w:val="32"/>
          <w:szCs w:val="32"/>
        </w:rPr>
      </w:pPr>
      <w:r w:rsidRPr="0035203E">
        <w:rPr>
          <w:sz w:val="32"/>
          <w:szCs w:val="32"/>
        </w:rPr>
        <w:t xml:space="preserve">   - Bảng: Xem trực quan các danh sách và thẻ công việc để biết tình trạng từng nhiệm vụ.</w:t>
      </w:r>
    </w:p>
    <w:p w14:paraId="1562F1BF" w14:textId="29A5EF16" w:rsidR="00A320AB" w:rsidRPr="0035203E" w:rsidRDefault="00A320AB" w:rsidP="00A320AB">
      <w:pPr>
        <w:pStyle w:val="NormalWeb"/>
        <w:rPr>
          <w:sz w:val="32"/>
          <w:szCs w:val="32"/>
        </w:rPr>
      </w:pPr>
      <w:r w:rsidRPr="0035203E">
        <w:rPr>
          <w:sz w:val="32"/>
          <w:szCs w:val="32"/>
        </w:rPr>
        <w:t xml:space="preserve">   - Báo cáo: Tôi cần báo cáo chi tiết, như số liệu về trạng thái công việc hay biểu đồ tiến độ.  </w:t>
      </w:r>
    </w:p>
    <w:p w14:paraId="424F0391" w14:textId="35341E9D" w:rsidR="00A320AB" w:rsidRPr="0035203E" w:rsidRDefault="00A320AB" w:rsidP="00A320AB">
      <w:pPr>
        <w:pStyle w:val="NormalWeb"/>
        <w:rPr>
          <w:sz w:val="32"/>
          <w:szCs w:val="32"/>
        </w:rPr>
      </w:pPr>
      <w:r w:rsidRPr="0035203E">
        <w:rPr>
          <w:sz w:val="32"/>
          <w:szCs w:val="32"/>
        </w:rPr>
        <w:t xml:space="preserve">   - Lịch: Nếu có, tôi muốn xem hạn chót của các thẻ công việc dưới dạng lịch để quản lý thời gian tốt hơn.</w:t>
      </w:r>
    </w:p>
    <w:p w14:paraId="6C48B361" w14:textId="7C2D7BF6" w:rsidR="00A320AB" w:rsidRPr="0035203E" w:rsidRDefault="00A320AB" w:rsidP="00A320AB">
      <w:pPr>
        <w:pStyle w:val="NormalWeb"/>
        <w:rPr>
          <w:sz w:val="32"/>
          <w:szCs w:val="32"/>
        </w:rPr>
      </w:pPr>
      <w:r w:rsidRPr="0035203E">
        <w:rPr>
          <w:sz w:val="32"/>
          <w:szCs w:val="32"/>
        </w:rPr>
        <w:t xml:space="preserve">2. Bạn có cần phân quyền chi tiết không? </w:t>
      </w:r>
    </w:p>
    <w:p w14:paraId="47E11A1C" w14:textId="7F8ABB9C" w:rsidR="00A320AB" w:rsidRPr="0035203E" w:rsidRDefault="00A320AB" w:rsidP="00A320AB">
      <w:pPr>
        <w:pStyle w:val="NormalWeb"/>
        <w:rPr>
          <w:sz w:val="32"/>
          <w:szCs w:val="32"/>
        </w:rPr>
      </w:pPr>
      <w:r w:rsidRPr="0035203E">
        <w:rPr>
          <w:sz w:val="32"/>
          <w:szCs w:val="32"/>
        </w:rPr>
        <w:t xml:space="preserve">   Có, tôi cần phân quyền rõ ràng. Ví dụ, chỉ chủ sở hữu bảng mới được tạo hoặc xóa bảng, còn thành viên chỉ được chỉnh sửa thẻ công việc được giao.</w:t>
      </w:r>
    </w:p>
    <w:p w14:paraId="21B37A57" w14:textId="09D5157B" w:rsidR="00A320AB" w:rsidRPr="0035203E" w:rsidRDefault="00A320AB" w:rsidP="00A320AB">
      <w:pPr>
        <w:pStyle w:val="NormalWeb"/>
        <w:rPr>
          <w:sz w:val="32"/>
          <w:szCs w:val="32"/>
        </w:rPr>
      </w:pPr>
      <w:r w:rsidRPr="0035203E">
        <w:rPr>
          <w:sz w:val="32"/>
          <w:szCs w:val="32"/>
        </w:rPr>
        <w:t>3. Bạn có yêu cầu báo cáo định kỳ không?</w:t>
      </w:r>
    </w:p>
    <w:p w14:paraId="20A82B12" w14:textId="17AF6D8C" w:rsidR="00A320AB" w:rsidRPr="0035203E" w:rsidRDefault="00A320AB" w:rsidP="00A320AB">
      <w:pPr>
        <w:pStyle w:val="NormalWeb"/>
        <w:rPr>
          <w:sz w:val="32"/>
          <w:szCs w:val="32"/>
        </w:rPr>
      </w:pPr>
      <w:r w:rsidRPr="0035203E">
        <w:rPr>
          <w:sz w:val="32"/>
          <w:szCs w:val="32"/>
        </w:rPr>
        <w:lastRenderedPageBreak/>
        <w:t xml:space="preserve">   Có, tôi cần báo cáo định kỳ, như hàng tuần hoặc hàng tháng, để đánh giá hiệu suất đội nhóm.</w:t>
      </w:r>
    </w:p>
    <w:p w14:paraId="68C398DB" w14:textId="77777777" w:rsidR="00317779" w:rsidRPr="0035203E" w:rsidRDefault="00317779" w:rsidP="00A320AB">
      <w:pPr>
        <w:pStyle w:val="NormalWeb"/>
        <w:rPr>
          <w:sz w:val="32"/>
          <w:szCs w:val="32"/>
        </w:rPr>
      </w:pPr>
    </w:p>
    <w:p w14:paraId="1952FEF9" w14:textId="10F28E4C" w:rsidR="00A320AB" w:rsidRPr="0035203E" w:rsidRDefault="00A320AB" w:rsidP="00A320AB">
      <w:pPr>
        <w:pStyle w:val="NormalWeb"/>
        <w:rPr>
          <w:b/>
          <w:bCs/>
          <w:sz w:val="32"/>
          <w:szCs w:val="32"/>
        </w:rPr>
      </w:pPr>
      <w:r w:rsidRPr="0035203E">
        <w:rPr>
          <w:b/>
          <w:bCs/>
          <w:sz w:val="32"/>
          <w:szCs w:val="32"/>
        </w:rPr>
        <w:t>Câu hỏi cho Nhà tài trợ/Lãnh đạo</w:t>
      </w:r>
    </w:p>
    <w:p w14:paraId="200C576C" w14:textId="5C78F7AB" w:rsidR="00A320AB" w:rsidRPr="0035203E" w:rsidRDefault="00A320AB" w:rsidP="00A320AB">
      <w:pPr>
        <w:pStyle w:val="NormalWeb"/>
        <w:rPr>
          <w:sz w:val="32"/>
          <w:szCs w:val="32"/>
        </w:rPr>
      </w:pPr>
      <w:r w:rsidRPr="0035203E">
        <w:rPr>
          <w:sz w:val="32"/>
          <w:szCs w:val="32"/>
        </w:rPr>
        <w:t>1. Mục tiêu chính của phần mềm này là gì?</w:t>
      </w:r>
    </w:p>
    <w:p w14:paraId="6FE380D8" w14:textId="343311CC" w:rsidR="00A320AB" w:rsidRPr="0035203E" w:rsidRDefault="00A320AB" w:rsidP="00A320AB">
      <w:pPr>
        <w:pStyle w:val="NormalWeb"/>
        <w:rPr>
          <w:sz w:val="32"/>
          <w:szCs w:val="32"/>
        </w:rPr>
      </w:pPr>
      <w:r w:rsidRPr="0035203E">
        <w:rPr>
          <w:sz w:val="32"/>
          <w:szCs w:val="32"/>
        </w:rPr>
        <w:t xml:space="preserve">   Mục tiêu chính là tạo ra một hệ thống quản lý công việc hiệu quả, giúp đội nhóm tổ chức công việc theo bảng, danh sách, và thẻ, đồng thời hỗ trợ giao tiếp qua bình luận, thông báo, và cung cấp báo cáo tiến độ. Hệ thống cũng cần đảm bảo bảo mật, như mã hóa mật khẩu bằng BCrypt/Argon2.</w:t>
      </w:r>
    </w:p>
    <w:p w14:paraId="05D2C9C5" w14:textId="7D7919F9" w:rsidR="00A320AB" w:rsidRPr="0035203E" w:rsidRDefault="00A320AB" w:rsidP="00A320AB">
      <w:pPr>
        <w:pStyle w:val="NormalWeb"/>
        <w:rPr>
          <w:sz w:val="32"/>
          <w:szCs w:val="32"/>
        </w:rPr>
      </w:pPr>
      <w:r w:rsidRPr="0035203E">
        <w:rPr>
          <w:sz w:val="32"/>
          <w:szCs w:val="32"/>
        </w:rPr>
        <w:t xml:space="preserve">2. Bạn muốn triển khai trên cloud hay server nội bộ? </w:t>
      </w:r>
    </w:p>
    <w:p w14:paraId="6660F66C" w14:textId="633F54B1" w:rsidR="00A320AB" w:rsidRPr="0035203E" w:rsidRDefault="00A320AB" w:rsidP="00A320AB">
      <w:pPr>
        <w:pStyle w:val="NormalWeb"/>
        <w:rPr>
          <w:sz w:val="32"/>
          <w:szCs w:val="32"/>
        </w:rPr>
      </w:pPr>
      <w:r w:rsidRPr="0035203E">
        <w:rPr>
          <w:sz w:val="32"/>
          <w:szCs w:val="32"/>
        </w:rPr>
        <w:t xml:space="preserve">   Tôi muốn triển khai trên cloud để dễ mở rộng và cho phép nhân viên truy cập từ xa, đặc biệt với tính năng thông báo qua email . Tuy nhiên, nếu công ty có yêu cầu bảo mật cao, tôi sẵn sàng xem xét triển khai trên server nội bộ, miễn là vẫn đảm bảo tính năng xác thực an toàn</w:t>
      </w:r>
      <w:r w:rsidR="00317779" w:rsidRPr="0035203E">
        <w:rPr>
          <w:sz w:val="32"/>
          <w:szCs w:val="32"/>
        </w:rPr>
        <w:t>.</w:t>
      </w:r>
    </w:p>
    <w:p w14:paraId="30DA8C64" w14:textId="5053C807" w:rsidR="00A320AB" w:rsidRPr="0035203E" w:rsidRDefault="00A320AB" w:rsidP="00A320AB">
      <w:pPr>
        <w:pStyle w:val="NormalWeb"/>
        <w:rPr>
          <w:sz w:val="32"/>
          <w:szCs w:val="32"/>
        </w:rPr>
      </w:pPr>
      <w:r w:rsidRPr="0035203E">
        <w:rPr>
          <w:sz w:val="32"/>
          <w:szCs w:val="32"/>
        </w:rPr>
        <w:t xml:space="preserve">3. Có cần tích hợp với hệ thống khác không? </w:t>
      </w:r>
    </w:p>
    <w:p w14:paraId="3E01F7A4" w14:textId="6D96027F" w:rsidR="00A320AB" w:rsidRPr="0035203E" w:rsidRDefault="00A320AB" w:rsidP="00A320AB">
      <w:pPr>
        <w:pStyle w:val="NormalWeb"/>
        <w:rPr>
          <w:sz w:val="32"/>
          <w:szCs w:val="32"/>
        </w:rPr>
      </w:pPr>
      <w:r w:rsidRPr="0035203E">
        <w:rPr>
          <w:sz w:val="32"/>
          <w:szCs w:val="32"/>
        </w:rPr>
        <w:t xml:space="preserve">   Có, tôi muốn hệ thống tích hợp với email để gửi thông và với các công cụ như Google Drive để lưu tệp đính kèm. Tích hợp với Microsoft Teams hoặc Slack cũng hữu ích để cập nhật trạng thái công việc nhanh chóng.</w:t>
      </w:r>
    </w:p>
    <w:p w14:paraId="6C861861" w14:textId="16236E8B" w:rsidR="00A320AB" w:rsidRPr="0035203E" w:rsidRDefault="00A320AB" w:rsidP="00A320AB">
      <w:pPr>
        <w:pStyle w:val="NormalWeb"/>
        <w:rPr>
          <w:sz w:val="32"/>
          <w:szCs w:val="32"/>
        </w:rPr>
      </w:pPr>
      <w:r w:rsidRPr="0035203E">
        <w:rPr>
          <w:sz w:val="32"/>
          <w:szCs w:val="32"/>
        </w:rPr>
        <w:t>4. Ngân sách và timeline mong muốn ra sao?</w:t>
      </w:r>
    </w:p>
    <w:p w14:paraId="748D31F5" w14:textId="0E43362E" w:rsidR="00A320AB" w:rsidRPr="0035203E" w:rsidRDefault="00A320AB" w:rsidP="00A320AB">
      <w:pPr>
        <w:pStyle w:val="NormalWeb"/>
        <w:rPr>
          <w:sz w:val="32"/>
          <w:szCs w:val="32"/>
        </w:rPr>
      </w:pPr>
      <w:r w:rsidRPr="0035203E">
        <w:rPr>
          <w:sz w:val="32"/>
          <w:szCs w:val="32"/>
        </w:rPr>
        <w:t xml:space="preserve">   Tôi mong muốn hệ thống được triển khai trong 6-9 tháng, với các giai đoạn phát triển từng phần như bảng, thẻ, thông báo, và báo cáo. Về ngân sách, tôi cần thêm thông tin chi tiết về đội ngũ phát triển và cơ sở hạ tầng, nhưng tôi kỳ vọng một giải pháp hiệu quả về chi phí, tận dụng cloud để giảm chi phí server.</w:t>
      </w:r>
    </w:p>
    <w:p w14:paraId="294E99EC" w14:textId="01526945" w:rsidR="00A320AB" w:rsidRPr="0035203E" w:rsidRDefault="00A320AB" w:rsidP="00A320AB">
      <w:pPr>
        <w:pStyle w:val="NormalWeb"/>
        <w:rPr>
          <w:b/>
          <w:bCs/>
          <w:sz w:val="32"/>
          <w:szCs w:val="32"/>
        </w:rPr>
      </w:pPr>
      <w:r w:rsidRPr="0035203E">
        <w:rPr>
          <w:b/>
          <w:bCs/>
          <w:sz w:val="32"/>
          <w:szCs w:val="32"/>
        </w:rPr>
        <w:lastRenderedPageBreak/>
        <w:t>Câu hỏi cho IT/DevOps/Bảo mật</w:t>
      </w:r>
    </w:p>
    <w:p w14:paraId="4773ACE1" w14:textId="059D8FD8" w:rsidR="00A320AB" w:rsidRPr="0035203E" w:rsidRDefault="00A320AB" w:rsidP="00A320AB">
      <w:pPr>
        <w:pStyle w:val="NormalWeb"/>
        <w:rPr>
          <w:sz w:val="32"/>
          <w:szCs w:val="32"/>
        </w:rPr>
      </w:pPr>
      <w:r w:rsidRPr="0035203E">
        <w:rPr>
          <w:sz w:val="32"/>
          <w:szCs w:val="32"/>
        </w:rPr>
        <w:t>1. Yêu cầu bảo mật dữ liệu ra sao (mã hóa, phân quyền)?</w:t>
      </w:r>
    </w:p>
    <w:p w14:paraId="3BBC0BC8" w14:textId="08A40639" w:rsidR="00A320AB" w:rsidRPr="0035203E" w:rsidRDefault="00A320AB" w:rsidP="00A320AB">
      <w:pPr>
        <w:pStyle w:val="NormalWeb"/>
        <w:rPr>
          <w:sz w:val="32"/>
          <w:szCs w:val="32"/>
        </w:rPr>
      </w:pPr>
      <w:r w:rsidRPr="0035203E">
        <w:rPr>
          <w:sz w:val="32"/>
          <w:szCs w:val="32"/>
        </w:rPr>
        <w:t xml:space="preserve">   Về bảo mật:  </w:t>
      </w:r>
    </w:p>
    <w:p w14:paraId="381CBB8B" w14:textId="4C3D5065" w:rsidR="00A320AB" w:rsidRPr="0035203E" w:rsidRDefault="00A320AB" w:rsidP="00A320AB">
      <w:pPr>
        <w:pStyle w:val="NormalWeb"/>
        <w:rPr>
          <w:sz w:val="32"/>
          <w:szCs w:val="32"/>
        </w:rPr>
      </w:pPr>
      <w:r w:rsidRPr="0035203E">
        <w:rPr>
          <w:sz w:val="32"/>
          <w:szCs w:val="32"/>
        </w:rPr>
        <w:t xml:space="preserve">   - Mã hóa: Mật khẩu người dùng cần được mã hóa bằng BCrypt hoặc Argon2</w:t>
      </w:r>
      <w:r w:rsidR="00317779" w:rsidRPr="0035203E">
        <w:rPr>
          <w:sz w:val="32"/>
          <w:szCs w:val="32"/>
        </w:rPr>
        <w:t xml:space="preserve"> </w:t>
      </w:r>
      <w:r w:rsidRPr="0035203E">
        <w:rPr>
          <w:sz w:val="32"/>
          <w:szCs w:val="32"/>
        </w:rPr>
        <w:t xml:space="preserve">để đảm bảo an toàn thông tin.  </w:t>
      </w:r>
    </w:p>
    <w:p w14:paraId="3D499AA0" w14:textId="5025FE22" w:rsidR="00A320AB" w:rsidRPr="0035203E" w:rsidRDefault="00A320AB" w:rsidP="00A320AB">
      <w:pPr>
        <w:pStyle w:val="NormalWeb"/>
        <w:rPr>
          <w:sz w:val="32"/>
          <w:szCs w:val="32"/>
        </w:rPr>
      </w:pPr>
      <w:r w:rsidRPr="0035203E">
        <w:rPr>
          <w:sz w:val="32"/>
          <w:szCs w:val="32"/>
        </w:rPr>
        <w:t xml:space="preserve">   - Phân quyền: Hệ thống cần phân quyền dựa trên vai trò (Owner, Manager, Member, Guest). Ví dụ, chỉ Owner mới được xóa bảng, còn Guest chỉ xem được.</w:t>
      </w:r>
    </w:p>
    <w:p w14:paraId="4BBDBFAB" w14:textId="270792D4" w:rsidR="00A320AB" w:rsidRPr="0035203E" w:rsidRDefault="00A320AB" w:rsidP="00A320AB">
      <w:pPr>
        <w:pStyle w:val="NormalWeb"/>
        <w:rPr>
          <w:sz w:val="32"/>
          <w:szCs w:val="32"/>
        </w:rPr>
      </w:pPr>
      <w:r w:rsidRPr="0035203E">
        <w:rPr>
          <w:sz w:val="32"/>
          <w:szCs w:val="32"/>
        </w:rPr>
        <w:t xml:space="preserve">2. Có quy định về lưu trữ dữ liệu (on-premises/cloud)?  </w:t>
      </w:r>
    </w:p>
    <w:p w14:paraId="402A97FE" w14:textId="3EEA7C1E" w:rsidR="00A320AB" w:rsidRPr="0035203E" w:rsidRDefault="00A320AB" w:rsidP="00A320AB">
      <w:pPr>
        <w:pStyle w:val="NormalWeb"/>
        <w:rPr>
          <w:sz w:val="32"/>
          <w:szCs w:val="32"/>
        </w:rPr>
      </w:pPr>
      <w:r w:rsidRPr="0035203E">
        <w:rPr>
          <w:sz w:val="32"/>
          <w:szCs w:val="32"/>
        </w:rPr>
        <w:t xml:space="preserve">   Tôi ưu tiên lưu trữ trên cloud để dễ mở rộng và hỗ trợ truy cập từ xa, đặc biệt cho thông báo và tệp đính kèm. Tuy nhiên, nếu công ty yêu cầu lưu trữ nội bộ để kiểm soát dữ liệu, hệ thống vẫn có thể được triển khai trên server nội bộ</w:t>
      </w:r>
      <w:r w:rsidR="00317779" w:rsidRPr="0035203E">
        <w:rPr>
          <w:sz w:val="32"/>
          <w:szCs w:val="32"/>
        </w:rPr>
        <w:t>.</w:t>
      </w:r>
    </w:p>
    <w:p w14:paraId="3D15C064" w14:textId="2326D5B6" w:rsidR="00A320AB" w:rsidRPr="0035203E" w:rsidRDefault="00A320AB" w:rsidP="00A320AB">
      <w:pPr>
        <w:pStyle w:val="NormalWeb"/>
        <w:rPr>
          <w:sz w:val="32"/>
          <w:szCs w:val="32"/>
        </w:rPr>
      </w:pPr>
      <w:r w:rsidRPr="0035203E">
        <w:rPr>
          <w:sz w:val="32"/>
          <w:szCs w:val="32"/>
        </w:rPr>
        <w:t>3. Có yêu cầu sao lưu, phục hồi dữ liệu không?</w:t>
      </w:r>
    </w:p>
    <w:p w14:paraId="0682A35C" w14:textId="10761019" w:rsidR="00A320AB" w:rsidRPr="0035203E" w:rsidRDefault="00A320AB" w:rsidP="00A320AB">
      <w:pPr>
        <w:pStyle w:val="NormalWeb"/>
        <w:rPr>
          <w:sz w:val="32"/>
          <w:szCs w:val="32"/>
        </w:rPr>
      </w:pPr>
      <w:r w:rsidRPr="0035203E">
        <w:rPr>
          <w:sz w:val="32"/>
          <w:szCs w:val="32"/>
        </w:rPr>
        <w:t xml:space="preserve">   Có, tôi cần hệ thống sao lưu định kỳ các dữ liệu như bảng, thẻ, và bình luận để tránh mất dữ liệu.</w:t>
      </w:r>
    </w:p>
    <w:p w14:paraId="09F3E621" w14:textId="77777777" w:rsidR="00A320AB" w:rsidRPr="0035203E" w:rsidRDefault="00A320AB" w:rsidP="00A320AB">
      <w:pPr>
        <w:pStyle w:val="NormalWeb"/>
        <w:rPr>
          <w:sz w:val="32"/>
          <w:szCs w:val="32"/>
        </w:rPr>
      </w:pPr>
    </w:p>
    <w:p w14:paraId="0D108E5A" w14:textId="65CF5791" w:rsidR="00A320AB" w:rsidRPr="0035203E" w:rsidRDefault="00A320AB" w:rsidP="00A320AB">
      <w:pPr>
        <w:pStyle w:val="NormalWeb"/>
        <w:rPr>
          <w:b/>
          <w:bCs/>
          <w:sz w:val="32"/>
          <w:szCs w:val="32"/>
        </w:rPr>
      </w:pPr>
      <w:r w:rsidRPr="0035203E">
        <w:rPr>
          <w:b/>
          <w:bCs/>
          <w:sz w:val="32"/>
          <w:szCs w:val="32"/>
        </w:rPr>
        <w:t>Trải nghiệm người dùng (UX/UI)</w:t>
      </w:r>
    </w:p>
    <w:p w14:paraId="4F31BDC7" w14:textId="585AE142" w:rsidR="00A320AB" w:rsidRPr="0035203E" w:rsidRDefault="00A320AB" w:rsidP="00A320AB">
      <w:pPr>
        <w:pStyle w:val="NormalWeb"/>
        <w:rPr>
          <w:sz w:val="32"/>
          <w:szCs w:val="32"/>
        </w:rPr>
      </w:pPr>
      <w:r w:rsidRPr="0035203E">
        <w:rPr>
          <w:sz w:val="32"/>
          <w:szCs w:val="32"/>
        </w:rPr>
        <w:t>1. Bạn muốn giao diện đơn giản như Trello hay chi tiết như Jira?</w:t>
      </w:r>
    </w:p>
    <w:p w14:paraId="424A6624" w14:textId="6A4D00EE" w:rsidR="00A320AB" w:rsidRPr="0035203E" w:rsidRDefault="00A320AB" w:rsidP="00A320AB">
      <w:pPr>
        <w:pStyle w:val="NormalWeb"/>
        <w:rPr>
          <w:sz w:val="32"/>
          <w:szCs w:val="32"/>
        </w:rPr>
      </w:pPr>
      <w:r w:rsidRPr="0035203E">
        <w:rPr>
          <w:sz w:val="32"/>
          <w:szCs w:val="32"/>
        </w:rPr>
        <w:t xml:space="preserve">   Tôi muốn giao diện đơn giản như Trello, với các bảng và thẻ dễ kéo thả, giúp người dùng nhanh chóng làm quen. Tuy nhiên, tôi cũng cần một số tính năng chi tiết như báo cáo với biểu đồ, giống Jira, để đáp ứng nhu cầu quản lý</w:t>
      </w:r>
      <w:r w:rsidR="00317779" w:rsidRPr="0035203E">
        <w:rPr>
          <w:sz w:val="32"/>
          <w:szCs w:val="32"/>
        </w:rPr>
        <w:t>.</w:t>
      </w:r>
    </w:p>
    <w:p w14:paraId="3B3D4DAB" w14:textId="77777777" w:rsidR="00A320AB" w:rsidRPr="0035203E" w:rsidRDefault="00A320AB" w:rsidP="00A320AB">
      <w:pPr>
        <w:pStyle w:val="NormalWeb"/>
        <w:rPr>
          <w:sz w:val="32"/>
          <w:szCs w:val="32"/>
        </w:rPr>
      </w:pPr>
    </w:p>
    <w:p w14:paraId="39D963C0" w14:textId="443AE992" w:rsidR="00A320AB" w:rsidRPr="0035203E" w:rsidRDefault="00A320AB" w:rsidP="00A320AB">
      <w:pPr>
        <w:pStyle w:val="NormalWeb"/>
        <w:rPr>
          <w:sz w:val="32"/>
          <w:szCs w:val="32"/>
        </w:rPr>
      </w:pPr>
      <w:r w:rsidRPr="0035203E">
        <w:rPr>
          <w:sz w:val="32"/>
          <w:szCs w:val="32"/>
        </w:rPr>
        <w:lastRenderedPageBreak/>
        <w:t>2. Có cần hỗ trợ trên di động (Android/iOS) không?</w:t>
      </w:r>
    </w:p>
    <w:p w14:paraId="63D4934A" w14:textId="66020436" w:rsidR="00A320AB" w:rsidRPr="0035203E" w:rsidRDefault="00A320AB" w:rsidP="00A320AB">
      <w:pPr>
        <w:pStyle w:val="NormalWeb"/>
        <w:rPr>
          <w:sz w:val="32"/>
          <w:szCs w:val="32"/>
        </w:rPr>
      </w:pPr>
      <w:r w:rsidRPr="0035203E">
        <w:rPr>
          <w:sz w:val="32"/>
          <w:szCs w:val="32"/>
        </w:rPr>
        <w:t xml:space="preserve">   Có, tôi muốn hệ thống hỗ trợ trên cả Android và iOS để người dùng có thể xem bảng, nhận thông báo</w:t>
      </w:r>
      <w:r w:rsidR="00317779" w:rsidRPr="0035203E">
        <w:rPr>
          <w:sz w:val="32"/>
          <w:szCs w:val="32"/>
        </w:rPr>
        <w:t>,</w:t>
      </w:r>
      <w:r w:rsidRPr="0035203E">
        <w:rPr>
          <w:sz w:val="32"/>
          <w:szCs w:val="32"/>
        </w:rPr>
        <w:t xml:space="preserve"> và thêm bình luận từ điện thoại. Giao diện di động nên đơn giản và dễ dùng.</w:t>
      </w:r>
    </w:p>
    <w:p w14:paraId="00515BB5" w14:textId="77777777" w:rsidR="00A320AB" w:rsidRPr="0035203E" w:rsidRDefault="00A320AB" w:rsidP="00A320AB">
      <w:pPr>
        <w:pStyle w:val="NormalWeb"/>
        <w:rPr>
          <w:sz w:val="32"/>
          <w:szCs w:val="32"/>
        </w:rPr>
      </w:pPr>
    </w:p>
    <w:p w14:paraId="16172CCF" w14:textId="1FD7ED5C" w:rsidR="00A320AB" w:rsidRPr="0035203E" w:rsidRDefault="00A320AB" w:rsidP="00A320AB">
      <w:pPr>
        <w:pStyle w:val="NormalWeb"/>
        <w:rPr>
          <w:b/>
          <w:bCs/>
          <w:sz w:val="32"/>
          <w:szCs w:val="32"/>
        </w:rPr>
      </w:pPr>
      <w:r w:rsidRPr="0035203E">
        <w:rPr>
          <w:b/>
          <w:bCs/>
          <w:sz w:val="32"/>
          <w:szCs w:val="32"/>
        </w:rPr>
        <w:t>Hiệu năng và Quy mô</w:t>
      </w:r>
    </w:p>
    <w:p w14:paraId="121EC4CA" w14:textId="482DC48E" w:rsidR="00A320AB" w:rsidRPr="0035203E" w:rsidRDefault="00A320AB" w:rsidP="00A320AB">
      <w:pPr>
        <w:pStyle w:val="NormalWeb"/>
        <w:rPr>
          <w:sz w:val="32"/>
          <w:szCs w:val="32"/>
        </w:rPr>
      </w:pPr>
      <w:r w:rsidRPr="0035203E">
        <w:rPr>
          <w:sz w:val="32"/>
          <w:szCs w:val="32"/>
        </w:rPr>
        <w:t xml:space="preserve">1. Bạn dự kiến số lượng người dùng đồng thời là bao nhiêu? </w:t>
      </w:r>
    </w:p>
    <w:p w14:paraId="068A1034" w14:textId="385CB029" w:rsidR="00A320AB" w:rsidRPr="0035203E" w:rsidRDefault="00A320AB" w:rsidP="00A320AB">
      <w:pPr>
        <w:pStyle w:val="NormalWeb"/>
        <w:rPr>
          <w:sz w:val="32"/>
          <w:szCs w:val="32"/>
        </w:rPr>
      </w:pPr>
      <w:r w:rsidRPr="0035203E">
        <w:rPr>
          <w:sz w:val="32"/>
          <w:szCs w:val="32"/>
        </w:rPr>
        <w:t xml:space="preserve">   Tôi dự kiến hệ thống hỗ trợ khoảng 100-1000 người dùng đồng thời, tùy thuộc vào quy mô công ty. Hệ thống cần tối ưu hóa để xử lý nhanh các thao tác như xem bảng, thêm thẻ, hoặc nhận thông báo.</w:t>
      </w:r>
    </w:p>
    <w:p w14:paraId="799C4692" w14:textId="7E3D2677" w:rsidR="00A320AB" w:rsidRPr="0035203E" w:rsidRDefault="00A320AB" w:rsidP="00A320AB">
      <w:pPr>
        <w:pStyle w:val="NormalWeb"/>
        <w:rPr>
          <w:sz w:val="32"/>
          <w:szCs w:val="32"/>
        </w:rPr>
      </w:pPr>
      <w:r w:rsidRPr="0035203E">
        <w:rPr>
          <w:sz w:val="32"/>
          <w:szCs w:val="32"/>
        </w:rPr>
        <w:t>2. Có cần hỗ trợ nhiều dự án lớn chạy song song không?</w:t>
      </w:r>
    </w:p>
    <w:p w14:paraId="7B4C4B44" w14:textId="0AF99E0B" w:rsidR="00A320AB" w:rsidRPr="0035203E" w:rsidRDefault="00A320AB" w:rsidP="00A320AB">
      <w:pPr>
        <w:pStyle w:val="NormalWeb"/>
        <w:rPr>
          <w:sz w:val="32"/>
          <w:szCs w:val="32"/>
        </w:rPr>
      </w:pPr>
      <w:r w:rsidRPr="0035203E">
        <w:rPr>
          <w:sz w:val="32"/>
          <w:szCs w:val="32"/>
        </w:rPr>
        <w:t xml:space="preserve">   Có, tôi cần hệ thống hỗ trợ nhiều bảng chạy song song, mỗi bảng có thể có hàng trăm danh sách và thẻ. Hệ thống nên được tối ưu hóa để xử lý tải lớn mà không bị chậm.</w:t>
      </w:r>
    </w:p>
    <w:p w14:paraId="427050B7" w14:textId="77777777" w:rsidR="00A320AB" w:rsidRPr="0035203E" w:rsidRDefault="00A320AB" w:rsidP="00A320AB">
      <w:pPr>
        <w:pStyle w:val="NormalWeb"/>
        <w:rPr>
          <w:sz w:val="32"/>
          <w:szCs w:val="32"/>
        </w:rPr>
      </w:pPr>
    </w:p>
    <w:p w14:paraId="3ABEBE0B" w14:textId="48CDCCDF" w:rsidR="00A320AB" w:rsidRPr="0035203E" w:rsidRDefault="00A320AB" w:rsidP="00A320AB">
      <w:pPr>
        <w:pStyle w:val="NormalWeb"/>
        <w:rPr>
          <w:b/>
          <w:bCs/>
          <w:sz w:val="32"/>
          <w:szCs w:val="32"/>
        </w:rPr>
      </w:pPr>
      <w:r w:rsidRPr="0035203E">
        <w:rPr>
          <w:b/>
          <w:bCs/>
          <w:sz w:val="32"/>
          <w:szCs w:val="32"/>
        </w:rPr>
        <w:t>Tích hợp</w:t>
      </w:r>
    </w:p>
    <w:p w14:paraId="428D8E14" w14:textId="688A398E" w:rsidR="00A320AB" w:rsidRPr="0035203E" w:rsidRDefault="00A320AB" w:rsidP="00A320AB">
      <w:pPr>
        <w:pStyle w:val="NormalWeb"/>
        <w:rPr>
          <w:sz w:val="32"/>
          <w:szCs w:val="32"/>
        </w:rPr>
      </w:pPr>
      <w:r w:rsidRPr="0035203E">
        <w:rPr>
          <w:sz w:val="32"/>
          <w:szCs w:val="32"/>
        </w:rPr>
        <w:t>1. Bạn có cần tích hợp với email, Google Drive, Microsoft Teams, Slack không?</w:t>
      </w:r>
    </w:p>
    <w:p w14:paraId="4B906630" w14:textId="19CEE7E3" w:rsidR="00A320AB" w:rsidRPr="0035203E" w:rsidRDefault="00A320AB" w:rsidP="00A320AB">
      <w:pPr>
        <w:pStyle w:val="NormalWeb"/>
        <w:rPr>
          <w:sz w:val="32"/>
          <w:szCs w:val="32"/>
        </w:rPr>
      </w:pPr>
      <w:r w:rsidRPr="0035203E">
        <w:rPr>
          <w:sz w:val="32"/>
          <w:szCs w:val="32"/>
        </w:rPr>
        <w:t xml:space="preserve">   Có, tôi cần:  </w:t>
      </w:r>
    </w:p>
    <w:p w14:paraId="7DAD1FDE" w14:textId="19837D9D" w:rsidR="00A320AB" w:rsidRPr="0035203E" w:rsidRDefault="00A320AB" w:rsidP="00A320AB">
      <w:pPr>
        <w:pStyle w:val="NormalWeb"/>
        <w:rPr>
          <w:sz w:val="32"/>
          <w:szCs w:val="32"/>
        </w:rPr>
      </w:pPr>
      <w:r w:rsidRPr="0035203E">
        <w:rPr>
          <w:sz w:val="32"/>
          <w:szCs w:val="32"/>
        </w:rPr>
        <w:t xml:space="preserve">   - Email: Để gửi thông báo về hạn chót hoặc cập nhật công việc</w:t>
      </w:r>
      <w:r w:rsidR="00317779" w:rsidRPr="0035203E">
        <w:rPr>
          <w:sz w:val="32"/>
          <w:szCs w:val="32"/>
        </w:rPr>
        <w:t>.</w:t>
      </w:r>
    </w:p>
    <w:p w14:paraId="75AC7F15" w14:textId="22945586" w:rsidR="00A320AB" w:rsidRPr="0035203E" w:rsidRDefault="00A320AB" w:rsidP="00A320AB">
      <w:pPr>
        <w:pStyle w:val="NormalWeb"/>
        <w:rPr>
          <w:sz w:val="32"/>
          <w:szCs w:val="32"/>
        </w:rPr>
      </w:pPr>
      <w:r w:rsidRPr="0035203E">
        <w:rPr>
          <w:sz w:val="32"/>
          <w:szCs w:val="32"/>
        </w:rPr>
        <w:t xml:space="preserve">   - Google Drive: Để lưu và quản lý tệp đính kèm.  </w:t>
      </w:r>
    </w:p>
    <w:p w14:paraId="75943725" w14:textId="5124304B" w:rsidR="00A320AB" w:rsidRPr="0035203E" w:rsidRDefault="00A320AB" w:rsidP="00A320AB">
      <w:pPr>
        <w:pStyle w:val="NormalWeb"/>
        <w:rPr>
          <w:sz w:val="32"/>
          <w:szCs w:val="32"/>
        </w:rPr>
      </w:pPr>
      <w:r w:rsidRPr="0035203E">
        <w:rPr>
          <w:sz w:val="32"/>
          <w:szCs w:val="32"/>
        </w:rPr>
        <w:lastRenderedPageBreak/>
        <w:t xml:space="preserve">   - Microsoft Teams/Slack: Để gửi thông báo nhanh về trạng thái công việc. Hệ thống hiện tại đã hỗ trợ tốt cho email và tệp, nhưng cần mở rộng để tích hợp với Teams hoặc Slack.</w:t>
      </w:r>
    </w:p>
    <w:p w14:paraId="627769AB" w14:textId="77777777" w:rsidR="00A320AB" w:rsidRPr="0035203E" w:rsidRDefault="00A320AB" w:rsidP="00A320AB">
      <w:pPr>
        <w:pStyle w:val="NormalWeb"/>
        <w:rPr>
          <w:sz w:val="32"/>
          <w:szCs w:val="32"/>
        </w:rPr>
      </w:pPr>
    </w:p>
    <w:p w14:paraId="7E930796" w14:textId="44927777" w:rsidR="00A320AB" w:rsidRPr="0035203E" w:rsidRDefault="00A320AB" w:rsidP="00A320AB">
      <w:pPr>
        <w:pStyle w:val="NormalWeb"/>
        <w:rPr>
          <w:b/>
          <w:bCs/>
          <w:sz w:val="32"/>
          <w:szCs w:val="32"/>
        </w:rPr>
      </w:pPr>
      <w:r w:rsidRPr="0035203E">
        <w:rPr>
          <w:b/>
          <w:bCs/>
          <w:sz w:val="32"/>
          <w:szCs w:val="32"/>
        </w:rPr>
        <w:t>Bảo mật và Quyền riêng tư</w:t>
      </w:r>
    </w:p>
    <w:p w14:paraId="6996FEA6" w14:textId="1AD725E4" w:rsidR="00A320AB" w:rsidRPr="0035203E" w:rsidRDefault="00A320AB" w:rsidP="00A320AB">
      <w:pPr>
        <w:pStyle w:val="NormalWeb"/>
        <w:rPr>
          <w:sz w:val="32"/>
          <w:szCs w:val="32"/>
        </w:rPr>
      </w:pPr>
      <w:r w:rsidRPr="0035203E">
        <w:rPr>
          <w:sz w:val="32"/>
          <w:szCs w:val="32"/>
        </w:rPr>
        <w:t>1. Có yêu cầu xác thực hai lớp (2FA) không?</w:t>
      </w:r>
    </w:p>
    <w:p w14:paraId="78926DC7" w14:textId="7DD8E746" w:rsidR="00A320AB" w:rsidRPr="0035203E" w:rsidRDefault="00A320AB" w:rsidP="00A320AB">
      <w:pPr>
        <w:pStyle w:val="NormalWeb"/>
        <w:rPr>
          <w:sz w:val="32"/>
          <w:szCs w:val="32"/>
        </w:rPr>
      </w:pPr>
      <w:r w:rsidRPr="0035203E">
        <w:rPr>
          <w:sz w:val="32"/>
          <w:szCs w:val="32"/>
        </w:rPr>
        <w:t xml:space="preserve">   Có, tôi muốn hệ thống hỗ trợ xác thực hai lớp (2FA) để bảo vệ tài khoản người dùng. Điều này sẽ giúp tăng cường bảo mật, đặc biệt khi có nhiều vai trò người dùng khác nhau.</w:t>
      </w:r>
    </w:p>
    <w:p w14:paraId="248A5EE9" w14:textId="2B8BF30C" w:rsidR="00A320AB" w:rsidRPr="0035203E" w:rsidRDefault="00A320AB" w:rsidP="00A320AB">
      <w:pPr>
        <w:pStyle w:val="NormalWeb"/>
        <w:rPr>
          <w:sz w:val="32"/>
          <w:szCs w:val="32"/>
        </w:rPr>
      </w:pPr>
      <w:r w:rsidRPr="0035203E">
        <w:rPr>
          <w:sz w:val="32"/>
          <w:szCs w:val="32"/>
        </w:rPr>
        <w:t xml:space="preserve">2. Dữ liệu người dùng có cần tuân thủ tiêu chuẩn nào (ví dụ: GDPR)? </w:t>
      </w:r>
    </w:p>
    <w:p w14:paraId="6B67CE9C" w14:textId="74CDA6F5" w:rsidR="00A320AB" w:rsidRPr="0035203E" w:rsidRDefault="00A320AB" w:rsidP="00A320AB">
      <w:pPr>
        <w:pStyle w:val="NormalWeb"/>
        <w:rPr>
          <w:sz w:val="32"/>
          <w:szCs w:val="32"/>
        </w:rPr>
      </w:pPr>
      <w:r w:rsidRPr="0035203E">
        <w:rPr>
          <w:sz w:val="32"/>
          <w:szCs w:val="32"/>
        </w:rPr>
        <w:t xml:space="preserve">   Nếu hệ thống được sử dụng ở khu vực yêu cầu GDPR, tôi muốn dữ liệu người dùng được lưu trữ và xử lý theo tiêu chuẩn GDPR, chẳng hạn như mã hóa dữ liệu và cho phép người dùng xóa thông tin cá nhân.</w:t>
      </w:r>
    </w:p>
    <w:p w14:paraId="07B47D0A" w14:textId="76CF16C2" w:rsidR="00937CD9" w:rsidRPr="0035203E" w:rsidRDefault="008B796A" w:rsidP="003E2E26">
      <w:pPr>
        <w:pStyle w:val="Heading1"/>
        <w:rPr>
          <w:rFonts w:ascii="Times New Roman" w:hAnsi="Times New Roman" w:cs="Times New Roman"/>
          <w:bCs w:val="0"/>
          <w:color w:val="auto"/>
          <w:sz w:val="32"/>
          <w:szCs w:val="32"/>
        </w:rPr>
      </w:pPr>
      <w:bookmarkStart w:id="23" w:name="_Toc207031431"/>
      <w:bookmarkStart w:id="24" w:name="_Toc207051381"/>
      <w:bookmarkStart w:id="25" w:name="_Toc207051603"/>
      <w:bookmarkStart w:id="26" w:name="_Toc207103630"/>
      <w:bookmarkStart w:id="27" w:name="_Toc208312914"/>
      <w:r w:rsidRPr="0035203E">
        <w:rPr>
          <w:rFonts w:ascii="Times New Roman" w:hAnsi="Times New Roman" w:cs="Times New Roman"/>
          <w:bCs w:val="0"/>
          <w:color w:val="auto"/>
          <w:sz w:val="32"/>
          <w:szCs w:val="32"/>
        </w:rPr>
        <w:t>3. Thu thập các tài liệu liên quan</w:t>
      </w:r>
      <w:bookmarkEnd w:id="23"/>
      <w:bookmarkEnd w:id="24"/>
      <w:bookmarkEnd w:id="25"/>
      <w:bookmarkEnd w:id="26"/>
      <w:bookmarkEnd w:id="27"/>
    </w:p>
    <w:p w14:paraId="322DA540" w14:textId="77777777"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Mục tiêu: Nắm rõ quy trình hiện tại để tránh bỏ sót yêu cầu.</w:t>
      </w:r>
    </w:p>
    <w:p w14:paraId="42F39E15" w14:textId="77777777" w:rsidR="00492F4D"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Các loại tài liệu cần thu thập:</w:t>
      </w:r>
      <w:r w:rsidRPr="0035203E">
        <w:rPr>
          <w:rFonts w:ascii="Times New Roman" w:hAnsi="Times New Roman" w:cs="Times New Roman"/>
          <w:sz w:val="32"/>
          <w:szCs w:val="32"/>
        </w:rPr>
        <w:br/>
        <w:t>- Quy định/quy trình nội bộ về quản lý công việc</w:t>
      </w:r>
      <w:r w:rsidRPr="0035203E">
        <w:rPr>
          <w:rFonts w:ascii="Times New Roman" w:hAnsi="Times New Roman" w:cs="Times New Roman"/>
          <w:sz w:val="32"/>
          <w:szCs w:val="32"/>
        </w:rPr>
        <w:br/>
        <w:t>- Biểu mẫu/mẫu báo cáo đang sử dụng (Excel, Word)</w:t>
      </w:r>
      <w:r w:rsidRPr="0035203E">
        <w:rPr>
          <w:rFonts w:ascii="Times New Roman" w:hAnsi="Times New Roman" w:cs="Times New Roman"/>
          <w:sz w:val="32"/>
          <w:szCs w:val="32"/>
        </w:rPr>
        <w:br/>
        <w:t>- Checklist công việc chuẩn</w:t>
      </w:r>
      <w:r w:rsidRPr="0035203E">
        <w:rPr>
          <w:rFonts w:ascii="Times New Roman" w:hAnsi="Times New Roman" w:cs="Times New Roman"/>
          <w:sz w:val="32"/>
          <w:szCs w:val="32"/>
        </w:rPr>
        <w:br/>
        <w:t>- Quy định về bảo mật, phân quyền</w:t>
      </w:r>
      <w:r w:rsidRPr="0035203E">
        <w:rPr>
          <w:rFonts w:ascii="Times New Roman" w:hAnsi="Times New Roman" w:cs="Times New Roman"/>
          <w:sz w:val="32"/>
          <w:szCs w:val="32"/>
        </w:rPr>
        <w:br/>
        <w:t>- Tài liệu về hệ thống khác cần tích hợp (nếu có)</w:t>
      </w:r>
    </w:p>
    <w:p w14:paraId="1C296012" w14:textId="5DEC07C9" w:rsidR="00937CD9" w:rsidRPr="0035203E" w:rsidRDefault="008B796A">
      <w:pPr>
        <w:rPr>
          <w:rFonts w:ascii="Times New Roman" w:hAnsi="Times New Roman" w:cs="Times New Roman"/>
          <w:sz w:val="32"/>
          <w:szCs w:val="32"/>
        </w:rPr>
      </w:pPr>
      <w:r w:rsidRPr="0035203E">
        <w:rPr>
          <w:rFonts w:ascii="Times New Roman" w:hAnsi="Times New Roman" w:cs="Times New Roman"/>
          <w:sz w:val="32"/>
          <w:szCs w:val="32"/>
        </w:rPr>
        <w:t>Kết quả: Bộ tài liệu scan/thu thập từ khách hàng + Danh mục tài liệu (Document Inventory).</w:t>
      </w:r>
    </w:p>
    <w:p w14:paraId="0318C25E" w14:textId="67E6D437" w:rsidR="008B796A" w:rsidRPr="0035203E" w:rsidRDefault="008B796A" w:rsidP="003E2E26">
      <w:pPr>
        <w:pStyle w:val="Heading1"/>
        <w:rPr>
          <w:rFonts w:ascii="Times New Roman" w:hAnsi="Times New Roman" w:cs="Times New Roman"/>
          <w:bCs w:val="0"/>
          <w:color w:val="auto"/>
          <w:sz w:val="32"/>
          <w:szCs w:val="32"/>
        </w:rPr>
      </w:pPr>
      <w:bookmarkStart w:id="28" w:name="_Toc207031432"/>
      <w:bookmarkStart w:id="29" w:name="_Toc207051382"/>
      <w:bookmarkStart w:id="30" w:name="_Toc207051604"/>
      <w:bookmarkStart w:id="31" w:name="_Toc207103631"/>
      <w:bookmarkStart w:id="32" w:name="_Toc208312915"/>
      <w:r w:rsidRPr="0035203E">
        <w:rPr>
          <w:rFonts w:ascii="Times New Roman" w:hAnsi="Times New Roman" w:cs="Times New Roman"/>
          <w:bCs w:val="0"/>
          <w:color w:val="auto"/>
          <w:sz w:val="32"/>
          <w:szCs w:val="32"/>
        </w:rPr>
        <w:lastRenderedPageBreak/>
        <w:t xml:space="preserve">4. User Stories </w:t>
      </w:r>
      <w:r w:rsidR="00A837B8" w:rsidRPr="0035203E">
        <w:rPr>
          <w:rFonts w:ascii="Times New Roman" w:hAnsi="Times New Roman" w:cs="Times New Roman"/>
          <w:bCs w:val="0"/>
          <w:color w:val="auto"/>
          <w:sz w:val="32"/>
          <w:szCs w:val="32"/>
        </w:rPr>
        <w:t xml:space="preserve">và </w:t>
      </w:r>
      <w:r w:rsidR="007D3703" w:rsidRPr="0035203E">
        <w:rPr>
          <w:rFonts w:ascii="Times New Roman" w:hAnsi="Times New Roman" w:cs="Times New Roman"/>
          <w:bCs w:val="0"/>
          <w:color w:val="auto"/>
          <w:sz w:val="32"/>
          <w:szCs w:val="32"/>
        </w:rPr>
        <w:t>tiêu chí chấp nhận</w:t>
      </w:r>
      <w:bookmarkEnd w:id="28"/>
      <w:bookmarkEnd w:id="29"/>
      <w:bookmarkEnd w:id="30"/>
      <w:bookmarkEnd w:id="31"/>
      <w:bookmarkEnd w:id="32"/>
    </w:p>
    <w:p w14:paraId="67E544BF" w14:textId="092C85E0" w:rsidR="008B796A" w:rsidRPr="0035203E" w:rsidRDefault="008B796A" w:rsidP="003E2E26">
      <w:pPr>
        <w:pStyle w:val="Heading2"/>
        <w:rPr>
          <w:rFonts w:ascii="Times New Roman" w:hAnsi="Times New Roman" w:cs="Times New Roman"/>
          <w:b w:val="0"/>
          <w:color w:val="auto"/>
          <w:sz w:val="32"/>
          <w:szCs w:val="32"/>
        </w:rPr>
      </w:pPr>
      <w:bookmarkStart w:id="33" w:name="_Toc207031433"/>
      <w:bookmarkStart w:id="34" w:name="_Toc207051383"/>
      <w:bookmarkStart w:id="35" w:name="_Toc207051605"/>
      <w:bookmarkStart w:id="36" w:name="_Toc207103632"/>
      <w:bookmarkStart w:id="37" w:name="_Toc208312916"/>
      <w:r w:rsidRPr="0035203E">
        <w:rPr>
          <w:rFonts w:ascii="Times New Roman" w:hAnsi="Times New Roman" w:cs="Times New Roman"/>
          <w:b w:val="0"/>
          <w:color w:val="auto"/>
          <w:sz w:val="32"/>
          <w:szCs w:val="32"/>
        </w:rPr>
        <w:t>4.1. Quản lý bảng công việc (Board Management)</w:t>
      </w:r>
      <w:bookmarkEnd w:id="33"/>
      <w:bookmarkEnd w:id="34"/>
      <w:bookmarkEnd w:id="35"/>
      <w:bookmarkEnd w:id="36"/>
      <w:bookmarkEnd w:id="37"/>
    </w:p>
    <w:p w14:paraId="618B40DC" w14:textId="77777777" w:rsidR="008B796A" w:rsidRPr="0035203E" w:rsidRDefault="008B796A" w:rsidP="00492F4D">
      <w:pPr>
        <w:rPr>
          <w:rFonts w:ascii="Times New Roman" w:hAnsi="Times New Roman" w:cs="Times New Roman"/>
          <w:sz w:val="32"/>
          <w:szCs w:val="32"/>
        </w:rPr>
      </w:pPr>
      <w:r w:rsidRPr="0035203E">
        <w:rPr>
          <w:rStyle w:val="Strong"/>
          <w:rFonts w:ascii="Times New Roman" w:hAnsi="Times New Roman" w:cs="Times New Roman"/>
          <w:sz w:val="32"/>
          <w:szCs w:val="32"/>
        </w:rPr>
        <w:t>User Story:</w:t>
      </w:r>
    </w:p>
    <w:p w14:paraId="364410DD" w14:textId="434B2616" w:rsidR="008B796A" w:rsidRPr="0035203E" w:rsidRDefault="003D5388" w:rsidP="003D5388">
      <w:pPr>
        <w:rPr>
          <w:rFonts w:ascii="Times New Roman" w:hAnsi="Times New Roman" w:cs="Times New Roman"/>
          <w:sz w:val="32"/>
          <w:szCs w:val="32"/>
        </w:rPr>
      </w:pPr>
      <w:r w:rsidRPr="0035203E">
        <w:rPr>
          <w:rFonts w:ascii="Times New Roman" w:hAnsi="Times New Roman" w:cs="Times New Roman"/>
          <w:sz w:val="32"/>
          <w:szCs w:val="32"/>
        </w:rPr>
        <w:t xml:space="preserve">- </w:t>
      </w:r>
      <w:r w:rsidR="008B796A" w:rsidRPr="0035203E">
        <w:rPr>
          <w:rFonts w:ascii="Times New Roman" w:hAnsi="Times New Roman" w:cs="Times New Roman"/>
          <w:sz w:val="32"/>
          <w:szCs w:val="32"/>
        </w:rPr>
        <w:t xml:space="preserve">Là </w:t>
      </w:r>
      <w:r w:rsidR="008B796A" w:rsidRPr="0035203E">
        <w:rPr>
          <w:rStyle w:val="Strong"/>
          <w:rFonts w:ascii="Times New Roman" w:hAnsi="Times New Roman" w:cs="Times New Roman"/>
          <w:b w:val="0"/>
          <w:bCs w:val="0"/>
          <w:sz w:val="32"/>
          <w:szCs w:val="32"/>
        </w:rPr>
        <w:t>người</w:t>
      </w:r>
      <w:r w:rsidR="008B796A" w:rsidRPr="0035203E">
        <w:rPr>
          <w:rStyle w:val="Strong"/>
          <w:rFonts w:ascii="Times New Roman" w:hAnsi="Times New Roman" w:cs="Times New Roman"/>
          <w:sz w:val="32"/>
          <w:szCs w:val="32"/>
        </w:rPr>
        <w:t xml:space="preserve"> </w:t>
      </w:r>
      <w:r w:rsidR="008B796A" w:rsidRPr="0035203E">
        <w:rPr>
          <w:rStyle w:val="Strong"/>
          <w:rFonts w:ascii="Times New Roman" w:hAnsi="Times New Roman" w:cs="Times New Roman"/>
          <w:b w:val="0"/>
          <w:bCs w:val="0"/>
          <w:sz w:val="32"/>
          <w:szCs w:val="32"/>
        </w:rPr>
        <w:t>dùng</w:t>
      </w:r>
      <w:r w:rsidR="008B796A" w:rsidRPr="0035203E">
        <w:rPr>
          <w:rFonts w:ascii="Times New Roman" w:hAnsi="Times New Roman" w:cs="Times New Roman"/>
          <w:sz w:val="32"/>
          <w:szCs w:val="32"/>
        </w:rPr>
        <w:t xml:space="preserve">, tôi muốn </w:t>
      </w:r>
      <w:r w:rsidR="008B796A" w:rsidRPr="0035203E">
        <w:rPr>
          <w:rStyle w:val="Strong"/>
          <w:rFonts w:ascii="Times New Roman" w:hAnsi="Times New Roman" w:cs="Times New Roman"/>
          <w:b w:val="0"/>
          <w:bCs w:val="0"/>
          <w:sz w:val="32"/>
          <w:szCs w:val="32"/>
        </w:rPr>
        <w:t>tạo</w:t>
      </w:r>
      <w:r w:rsidR="008B796A" w:rsidRPr="0035203E">
        <w:rPr>
          <w:rStyle w:val="Strong"/>
          <w:rFonts w:ascii="Times New Roman" w:hAnsi="Times New Roman" w:cs="Times New Roman"/>
          <w:sz w:val="32"/>
          <w:szCs w:val="32"/>
        </w:rPr>
        <w:t xml:space="preserve"> </w:t>
      </w:r>
      <w:r w:rsidR="008B796A" w:rsidRPr="0035203E">
        <w:rPr>
          <w:rStyle w:val="Strong"/>
          <w:rFonts w:ascii="Times New Roman" w:hAnsi="Times New Roman" w:cs="Times New Roman"/>
          <w:b w:val="0"/>
          <w:bCs w:val="0"/>
          <w:sz w:val="32"/>
          <w:szCs w:val="32"/>
        </w:rPr>
        <w:t>nhiều</w:t>
      </w:r>
      <w:r w:rsidR="008B796A" w:rsidRPr="0035203E">
        <w:rPr>
          <w:rStyle w:val="Strong"/>
          <w:rFonts w:ascii="Times New Roman" w:hAnsi="Times New Roman" w:cs="Times New Roman"/>
          <w:sz w:val="32"/>
          <w:szCs w:val="32"/>
        </w:rPr>
        <w:t xml:space="preserve"> </w:t>
      </w:r>
      <w:r w:rsidR="008B796A" w:rsidRPr="0035203E">
        <w:rPr>
          <w:rStyle w:val="Strong"/>
          <w:rFonts w:ascii="Times New Roman" w:hAnsi="Times New Roman" w:cs="Times New Roman"/>
          <w:b w:val="0"/>
          <w:bCs w:val="0"/>
          <w:sz w:val="32"/>
          <w:szCs w:val="32"/>
        </w:rPr>
        <w:t>bảng</w:t>
      </w:r>
      <w:r w:rsidR="008B796A" w:rsidRPr="0035203E">
        <w:rPr>
          <w:rStyle w:val="Strong"/>
          <w:rFonts w:ascii="Times New Roman" w:hAnsi="Times New Roman" w:cs="Times New Roman"/>
          <w:sz w:val="32"/>
          <w:szCs w:val="32"/>
        </w:rPr>
        <w:t xml:space="preserve"> </w:t>
      </w:r>
      <w:r w:rsidR="008B796A" w:rsidRPr="0035203E">
        <w:rPr>
          <w:rStyle w:val="Strong"/>
          <w:rFonts w:ascii="Times New Roman" w:hAnsi="Times New Roman" w:cs="Times New Roman"/>
          <w:b w:val="0"/>
          <w:bCs w:val="0"/>
          <w:sz w:val="32"/>
          <w:szCs w:val="32"/>
        </w:rPr>
        <w:t>công</w:t>
      </w:r>
      <w:r w:rsidR="008B796A" w:rsidRPr="0035203E">
        <w:rPr>
          <w:rStyle w:val="Strong"/>
          <w:rFonts w:ascii="Times New Roman" w:hAnsi="Times New Roman" w:cs="Times New Roman"/>
          <w:sz w:val="32"/>
          <w:szCs w:val="32"/>
        </w:rPr>
        <w:t xml:space="preserve"> </w:t>
      </w:r>
      <w:r w:rsidR="008B796A" w:rsidRPr="0035203E">
        <w:rPr>
          <w:rStyle w:val="Strong"/>
          <w:rFonts w:ascii="Times New Roman" w:hAnsi="Times New Roman" w:cs="Times New Roman"/>
          <w:b w:val="0"/>
          <w:bCs w:val="0"/>
          <w:sz w:val="32"/>
          <w:szCs w:val="32"/>
        </w:rPr>
        <w:t>việc</w:t>
      </w:r>
      <w:r w:rsidR="008B796A" w:rsidRPr="0035203E">
        <w:rPr>
          <w:rStyle w:val="Strong"/>
          <w:rFonts w:ascii="Times New Roman" w:hAnsi="Times New Roman" w:cs="Times New Roman"/>
          <w:sz w:val="32"/>
          <w:szCs w:val="32"/>
        </w:rPr>
        <w:t xml:space="preserve"> </w:t>
      </w:r>
      <w:r w:rsidR="008B796A" w:rsidRPr="0035203E">
        <w:rPr>
          <w:rStyle w:val="Strong"/>
          <w:rFonts w:ascii="Times New Roman" w:hAnsi="Times New Roman" w:cs="Times New Roman"/>
          <w:b w:val="0"/>
          <w:bCs w:val="0"/>
          <w:sz w:val="32"/>
          <w:szCs w:val="32"/>
        </w:rPr>
        <w:t>(boards)</w:t>
      </w:r>
      <w:r w:rsidR="008B796A" w:rsidRPr="0035203E">
        <w:rPr>
          <w:rFonts w:ascii="Times New Roman" w:hAnsi="Times New Roman" w:cs="Times New Roman"/>
          <w:sz w:val="32"/>
          <w:szCs w:val="32"/>
        </w:rPr>
        <w:t xml:space="preserve"> để </w:t>
      </w:r>
      <w:r w:rsidR="008B796A" w:rsidRPr="0035203E">
        <w:rPr>
          <w:rStyle w:val="Strong"/>
          <w:rFonts w:ascii="Times New Roman" w:hAnsi="Times New Roman" w:cs="Times New Roman"/>
          <w:b w:val="0"/>
          <w:bCs w:val="0"/>
          <w:sz w:val="32"/>
          <w:szCs w:val="32"/>
        </w:rPr>
        <w:t>quản lý các dự án khác nhau</w:t>
      </w:r>
      <w:r w:rsidR="008B796A" w:rsidRPr="0035203E">
        <w:rPr>
          <w:rFonts w:ascii="Times New Roman" w:hAnsi="Times New Roman" w:cs="Times New Roman"/>
          <w:sz w:val="32"/>
          <w:szCs w:val="32"/>
        </w:rPr>
        <w:t>.</w:t>
      </w:r>
    </w:p>
    <w:p w14:paraId="6C47B910" w14:textId="27459977" w:rsidR="008B796A" w:rsidRPr="0035203E" w:rsidRDefault="00134123" w:rsidP="00492F4D">
      <w:pPr>
        <w:rPr>
          <w:rFonts w:ascii="Times New Roman" w:hAnsi="Times New Roman" w:cs="Times New Roman"/>
          <w:sz w:val="32"/>
          <w:szCs w:val="32"/>
        </w:rPr>
      </w:pPr>
      <w:r w:rsidRPr="0035203E">
        <w:rPr>
          <w:rStyle w:val="Strong"/>
          <w:rFonts w:ascii="Times New Roman" w:hAnsi="Times New Roman" w:cs="Times New Roman"/>
          <w:sz w:val="32"/>
          <w:szCs w:val="32"/>
        </w:rPr>
        <w:t>Tiêu chí chấp nhận</w:t>
      </w:r>
      <w:r w:rsidR="008B796A" w:rsidRPr="0035203E">
        <w:rPr>
          <w:rStyle w:val="Strong"/>
          <w:rFonts w:ascii="Times New Roman" w:hAnsi="Times New Roman" w:cs="Times New Roman"/>
          <w:sz w:val="32"/>
          <w:szCs w:val="32"/>
        </w:rPr>
        <w:t>:</w:t>
      </w:r>
    </w:p>
    <w:p w14:paraId="16937F4B" w14:textId="4A39033C" w:rsidR="008B796A" w:rsidRPr="0035203E" w:rsidRDefault="00492F4D" w:rsidP="00492F4D">
      <w:pPr>
        <w:rPr>
          <w:rFonts w:ascii="Times New Roman" w:hAnsi="Times New Roman" w:cs="Times New Roman"/>
          <w:sz w:val="32"/>
          <w:szCs w:val="32"/>
        </w:rPr>
      </w:pPr>
      <w:r w:rsidRPr="0035203E">
        <w:rPr>
          <w:rFonts w:ascii="Times New Roman" w:hAnsi="Times New Roman" w:cs="Times New Roman"/>
          <w:sz w:val="32"/>
          <w:szCs w:val="32"/>
        </w:rPr>
        <w:t xml:space="preserve">- </w:t>
      </w:r>
      <w:r w:rsidR="008B796A" w:rsidRPr="0035203E">
        <w:rPr>
          <w:rFonts w:ascii="Times New Roman" w:hAnsi="Times New Roman" w:cs="Times New Roman"/>
          <w:sz w:val="32"/>
          <w:szCs w:val="32"/>
        </w:rPr>
        <w:t>Người dùng có thể tạo board mới với tên, mô tả.</w:t>
      </w:r>
    </w:p>
    <w:p w14:paraId="33872A0D" w14:textId="4CC4A032" w:rsidR="008B796A" w:rsidRPr="0035203E" w:rsidRDefault="00492F4D" w:rsidP="00492F4D">
      <w:pPr>
        <w:rPr>
          <w:rFonts w:ascii="Times New Roman" w:hAnsi="Times New Roman" w:cs="Times New Roman"/>
          <w:sz w:val="32"/>
          <w:szCs w:val="32"/>
        </w:rPr>
      </w:pPr>
      <w:r w:rsidRPr="0035203E">
        <w:rPr>
          <w:rFonts w:ascii="Times New Roman" w:hAnsi="Times New Roman" w:cs="Times New Roman"/>
          <w:sz w:val="32"/>
          <w:szCs w:val="32"/>
        </w:rPr>
        <w:t xml:space="preserve">- </w:t>
      </w:r>
      <w:r w:rsidR="008B796A" w:rsidRPr="0035203E">
        <w:rPr>
          <w:rFonts w:ascii="Times New Roman" w:hAnsi="Times New Roman" w:cs="Times New Roman"/>
          <w:sz w:val="32"/>
          <w:szCs w:val="32"/>
        </w:rPr>
        <w:t>Có thể chỉnh sửa hoặc xóa board.</w:t>
      </w:r>
    </w:p>
    <w:p w14:paraId="3670E18C" w14:textId="7D09DD10" w:rsidR="008B796A" w:rsidRPr="0035203E" w:rsidRDefault="00492F4D" w:rsidP="008B796A">
      <w:pPr>
        <w:rPr>
          <w:rFonts w:ascii="Times New Roman" w:hAnsi="Times New Roman" w:cs="Times New Roman"/>
          <w:sz w:val="32"/>
          <w:szCs w:val="32"/>
        </w:rPr>
      </w:pPr>
      <w:r w:rsidRPr="0035203E">
        <w:rPr>
          <w:rFonts w:ascii="Times New Roman" w:hAnsi="Times New Roman" w:cs="Times New Roman"/>
          <w:sz w:val="32"/>
          <w:szCs w:val="32"/>
        </w:rPr>
        <w:t xml:space="preserve">- </w:t>
      </w:r>
      <w:r w:rsidR="008B796A" w:rsidRPr="0035203E">
        <w:rPr>
          <w:rFonts w:ascii="Times New Roman" w:hAnsi="Times New Roman" w:cs="Times New Roman"/>
          <w:sz w:val="32"/>
          <w:szCs w:val="32"/>
        </w:rPr>
        <w:t>Chỉ người được phân quyền mới có thể truy cập board.</w:t>
      </w:r>
    </w:p>
    <w:p w14:paraId="31A32F0B" w14:textId="77777777" w:rsidR="000B22A0" w:rsidRPr="0035203E" w:rsidRDefault="000B22A0" w:rsidP="008B796A">
      <w:pPr>
        <w:rPr>
          <w:rFonts w:ascii="Times New Roman" w:hAnsi="Times New Roman" w:cs="Times New Roman"/>
          <w:sz w:val="32"/>
          <w:szCs w:val="32"/>
        </w:rPr>
      </w:pPr>
    </w:p>
    <w:p w14:paraId="238982A4" w14:textId="2875A422" w:rsidR="008B796A" w:rsidRPr="0035203E" w:rsidRDefault="008B796A" w:rsidP="003E2E26">
      <w:pPr>
        <w:pStyle w:val="Heading2"/>
        <w:rPr>
          <w:rFonts w:ascii="Times New Roman" w:hAnsi="Times New Roman" w:cs="Times New Roman"/>
          <w:b w:val="0"/>
          <w:color w:val="auto"/>
          <w:sz w:val="32"/>
          <w:szCs w:val="32"/>
        </w:rPr>
      </w:pPr>
      <w:bookmarkStart w:id="38" w:name="_Toc207031434"/>
      <w:bookmarkStart w:id="39" w:name="_Toc207051384"/>
      <w:bookmarkStart w:id="40" w:name="_Toc207051606"/>
      <w:bookmarkStart w:id="41" w:name="_Toc207103633"/>
      <w:bookmarkStart w:id="42" w:name="_Toc208312917"/>
      <w:r w:rsidRPr="0035203E">
        <w:rPr>
          <w:rFonts w:ascii="Times New Roman" w:hAnsi="Times New Roman" w:cs="Times New Roman"/>
          <w:b w:val="0"/>
          <w:color w:val="auto"/>
          <w:sz w:val="32"/>
          <w:szCs w:val="32"/>
        </w:rPr>
        <w:t xml:space="preserve">4.2. Quản lý danh sách </w:t>
      </w:r>
      <w:r w:rsidR="00A837B8" w:rsidRPr="0035203E">
        <w:rPr>
          <w:rFonts w:ascii="Times New Roman" w:hAnsi="Times New Roman" w:cs="Times New Roman"/>
          <w:b w:val="0"/>
          <w:color w:val="auto"/>
          <w:sz w:val="32"/>
          <w:szCs w:val="32"/>
        </w:rPr>
        <w:t xml:space="preserve">và </w:t>
      </w:r>
      <w:r w:rsidRPr="0035203E">
        <w:rPr>
          <w:rFonts w:ascii="Times New Roman" w:hAnsi="Times New Roman" w:cs="Times New Roman"/>
          <w:b w:val="0"/>
          <w:color w:val="auto"/>
          <w:sz w:val="32"/>
          <w:szCs w:val="32"/>
        </w:rPr>
        <w:t>thẻ công việc</w:t>
      </w:r>
      <w:r w:rsidR="004A15E1" w:rsidRPr="0035203E">
        <w:rPr>
          <w:rFonts w:ascii="Times New Roman" w:hAnsi="Times New Roman" w:cs="Times New Roman"/>
          <w:b w:val="0"/>
          <w:color w:val="auto"/>
          <w:sz w:val="32"/>
          <w:szCs w:val="32"/>
        </w:rPr>
        <w:t xml:space="preserve"> </w:t>
      </w:r>
      <w:r w:rsidRPr="0035203E">
        <w:rPr>
          <w:rFonts w:ascii="Times New Roman" w:hAnsi="Times New Roman" w:cs="Times New Roman"/>
          <w:b w:val="0"/>
          <w:color w:val="auto"/>
          <w:sz w:val="32"/>
          <w:szCs w:val="32"/>
        </w:rPr>
        <w:t xml:space="preserve">(Lists </w:t>
      </w:r>
      <w:r w:rsidR="00A837B8" w:rsidRPr="0035203E">
        <w:rPr>
          <w:rFonts w:ascii="Times New Roman" w:hAnsi="Times New Roman" w:cs="Times New Roman"/>
          <w:b w:val="0"/>
          <w:color w:val="auto"/>
          <w:sz w:val="32"/>
          <w:szCs w:val="32"/>
        </w:rPr>
        <w:t xml:space="preserve">và </w:t>
      </w:r>
      <w:r w:rsidRPr="0035203E">
        <w:rPr>
          <w:rFonts w:ascii="Times New Roman" w:hAnsi="Times New Roman" w:cs="Times New Roman"/>
          <w:b w:val="0"/>
          <w:color w:val="auto"/>
          <w:sz w:val="32"/>
          <w:szCs w:val="32"/>
        </w:rPr>
        <w:t>Cards)</w:t>
      </w:r>
      <w:bookmarkEnd w:id="38"/>
      <w:bookmarkEnd w:id="39"/>
      <w:bookmarkEnd w:id="40"/>
      <w:bookmarkEnd w:id="41"/>
      <w:bookmarkEnd w:id="42"/>
    </w:p>
    <w:p w14:paraId="6D658BB1" w14:textId="77777777" w:rsidR="008B796A" w:rsidRPr="0035203E" w:rsidRDefault="008B796A" w:rsidP="00492F4D">
      <w:pPr>
        <w:rPr>
          <w:rFonts w:ascii="Times New Roman" w:hAnsi="Times New Roman" w:cs="Times New Roman"/>
          <w:sz w:val="32"/>
          <w:szCs w:val="32"/>
        </w:rPr>
      </w:pPr>
      <w:r w:rsidRPr="0035203E">
        <w:rPr>
          <w:rStyle w:val="Strong"/>
          <w:rFonts w:ascii="Times New Roman" w:hAnsi="Times New Roman" w:cs="Times New Roman"/>
          <w:sz w:val="32"/>
          <w:szCs w:val="32"/>
        </w:rPr>
        <w:t>User Story:</w:t>
      </w:r>
    </w:p>
    <w:p w14:paraId="6A9093A2" w14:textId="75351DDE" w:rsidR="003E2E26" w:rsidRPr="0035203E" w:rsidRDefault="003D5388" w:rsidP="00492F4D">
      <w:pPr>
        <w:rPr>
          <w:rFonts w:ascii="Times New Roman" w:hAnsi="Times New Roman" w:cs="Times New Roman"/>
          <w:sz w:val="32"/>
          <w:szCs w:val="32"/>
        </w:rPr>
      </w:pPr>
      <w:r w:rsidRPr="0035203E">
        <w:rPr>
          <w:rFonts w:ascii="Times New Roman" w:hAnsi="Times New Roman" w:cs="Times New Roman"/>
          <w:sz w:val="32"/>
          <w:szCs w:val="32"/>
        </w:rPr>
        <w:t xml:space="preserve">- </w:t>
      </w:r>
      <w:r w:rsidR="008B796A" w:rsidRPr="0035203E">
        <w:rPr>
          <w:rFonts w:ascii="Times New Roman" w:hAnsi="Times New Roman" w:cs="Times New Roman"/>
          <w:sz w:val="32"/>
          <w:szCs w:val="32"/>
        </w:rPr>
        <w:t xml:space="preserve">Là </w:t>
      </w:r>
      <w:r w:rsidR="008B796A" w:rsidRPr="0035203E">
        <w:rPr>
          <w:rStyle w:val="Strong"/>
          <w:rFonts w:ascii="Times New Roman" w:hAnsi="Times New Roman" w:cs="Times New Roman"/>
          <w:b w:val="0"/>
          <w:bCs w:val="0"/>
          <w:sz w:val="32"/>
          <w:szCs w:val="32"/>
        </w:rPr>
        <w:t>thành viên nhóm</w:t>
      </w:r>
      <w:r w:rsidR="00BE0902" w:rsidRPr="0035203E">
        <w:rPr>
          <w:rFonts w:ascii="Times New Roman" w:hAnsi="Times New Roman" w:cs="Times New Roman"/>
          <w:b/>
          <w:bCs/>
          <w:sz w:val="32"/>
          <w:szCs w:val="32"/>
        </w:rPr>
        <w:t>,</w:t>
      </w:r>
      <w:r w:rsidR="008B796A" w:rsidRPr="0035203E">
        <w:rPr>
          <w:rFonts w:ascii="Times New Roman" w:hAnsi="Times New Roman" w:cs="Times New Roman"/>
          <w:sz w:val="32"/>
          <w:szCs w:val="32"/>
        </w:rPr>
        <w:t xml:space="preserve"> tôi muốn </w:t>
      </w:r>
      <w:r w:rsidR="008B796A" w:rsidRPr="0035203E">
        <w:rPr>
          <w:rStyle w:val="Strong"/>
          <w:rFonts w:ascii="Times New Roman" w:hAnsi="Times New Roman" w:cs="Times New Roman"/>
          <w:b w:val="0"/>
          <w:bCs w:val="0"/>
          <w:sz w:val="32"/>
          <w:szCs w:val="32"/>
        </w:rPr>
        <w:t>tạo danh sách</w:t>
      </w:r>
      <w:r w:rsidR="008B796A" w:rsidRPr="0035203E">
        <w:rPr>
          <w:rStyle w:val="Strong"/>
          <w:rFonts w:ascii="Times New Roman" w:hAnsi="Times New Roman" w:cs="Times New Roman"/>
          <w:sz w:val="32"/>
          <w:szCs w:val="32"/>
        </w:rPr>
        <w:t xml:space="preserve"> </w:t>
      </w:r>
      <w:r w:rsidR="008B796A" w:rsidRPr="0035203E">
        <w:rPr>
          <w:rStyle w:val="Strong"/>
          <w:rFonts w:ascii="Times New Roman" w:hAnsi="Times New Roman" w:cs="Times New Roman"/>
          <w:b w:val="0"/>
          <w:bCs w:val="0"/>
          <w:sz w:val="32"/>
          <w:szCs w:val="32"/>
        </w:rPr>
        <w:t>(To Do, In Progress, Done)</w:t>
      </w:r>
      <w:r w:rsidR="008B796A" w:rsidRPr="0035203E">
        <w:rPr>
          <w:rFonts w:ascii="Times New Roman" w:hAnsi="Times New Roman" w:cs="Times New Roman"/>
          <w:sz w:val="32"/>
          <w:szCs w:val="32"/>
        </w:rPr>
        <w:t xml:space="preserve"> </w:t>
      </w:r>
      <w:r w:rsidR="00A837B8" w:rsidRPr="0035203E">
        <w:rPr>
          <w:rFonts w:ascii="Times New Roman" w:hAnsi="Times New Roman" w:cs="Times New Roman"/>
          <w:sz w:val="32"/>
          <w:szCs w:val="32"/>
        </w:rPr>
        <w:t xml:space="preserve">và </w:t>
      </w:r>
      <w:r w:rsidR="008B796A" w:rsidRPr="0035203E">
        <w:rPr>
          <w:rFonts w:ascii="Times New Roman" w:hAnsi="Times New Roman" w:cs="Times New Roman"/>
          <w:sz w:val="32"/>
          <w:szCs w:val="32"/>
        </w:rPr>
        <w:t xml:space="preserve"> </w:t>
      </w:r>
      <w:r w:rsidR="008B796A" w:rsidRPr="0035203E">
        <w:rPr>
          <w:rStyle w:val="Strong"/>
          <w:rFonts w:ascii="Times New Roman" w:hAnsi="Times New Roman" w:cs="Times New Roman"/>
          <w:b w:val="0"/>
          <w:bCs w:val="0"/>
          <w:sz w:val="32"/>
          <w:szCs w:val="32"/>
        </w:rPr>
        <w:t>thẻ công việc (cards)</w:t>
      </w:r>
      <w:r w:rsidR="008B796A" w:rsidRPr="0035203E">
        <w:rPr>
          <w:rFonts w:ascii="Times New Roman" w:hAnsi="Times New Roman" w:cs="Times New Roman"/>
          <w:b/>
          <w:bCs/>
          <w:sz w:val="32"/>
          <w:szCs w:val="32"/>
        </w:rPr>
        <w:t xml:space="preserve"> </w:t>
      </w:r>
      <w:r w:rsidR="008B796A" w:rsidRPr="0035203E">
        <w:rPr>
          <w:rFonts w:ascii="Times New Roman" w:hAnsi="Times New Roman" w:cs="Times New Roman"/>
          <w:sz w:val="32"/>
          <w:szCs w:val="32"/>
        </w:rPr>
        <w:t>để</w:t>
      </w:r>
      <w:r w:rsidR="008B796A" w:rsidRPr="0035203E">
        <w:rPr>
          <w:rFonts w:ascii="Times New Roman" w:hAnsi="Times New Roman" w:cs="Times New Roman"/>
          <w:b/>
          <w:bCs/>
          <w:sz w:val="32"/>
          <w:szCs w:val="32"/>
        </w:rPr>
        <w:t xml:space="preserve"> </w:t>
      </w:r>
      <w:r w:rsidR="008B796A" w:rsidRPr="0035203E">
        <w:rPr>
          <w:rStyle w:val="Strong"/>
          <w:rFonts w:ascii="Times New Roman" w:hAnsi="Times New Roman" w:cs="Times New Roman"/>
          <w:b w:val="0"/>
          <w:bCs w:val="0"/>
          <w:sz w:val="32"/>
          <w:szCs w:val="32"/>
        </w:rPr>
        <w:t>theo dõi trạng thái từng nhiệm vụ</w:t>
      </w:r>
      <w:r w:rsidR="00BE0902" w:rsidRPr="0035203E">
        <w:rPr>
          <w:rFonts w:ascii="Times New Roman" w:hAnsi="Times New Roman" w:cs="Times New Roman"/>
          <w:b/>
          <w:bCs/>
          <w:sz w:val="32"/>
          <w:szCs w:val="32"/>
        </w:rPr>
        <w:t>.</w:t>
      </w:r>
    </w:p>
    <w:p w14:paraId="654EF357" w14:textId="5DF7E42E" w:rsidR="008B796A" w:rsidRPr="0035203E" w:rsidRDefault="00134123" w:rsidP="00492F4D">
      <w:pPr>
        <w:rPr>
          <w:rFonts w:ascii="Times New Roman" w:hAnsi="Times New Roman" w:cs="Times New Roman"/>
          <w:sz w:val="32"/>
          <w:szCs w:val="32"/>
        </w:rPr>
      </w:pPr>
      <w:r w:rsidRPr="0035203E">
        <w:rPr>
          <w:rStyle w:val="Strong"/>
          <w:rFonts w:ascii="Times New Roman" w:hAnsi="Times New Roman" w:cs="Times New Roman"/>
          <w:sz w:val="32"/>
          <w:szCs w:val="32"/>
        </w:rPr>
        <w:t>Tiêu chí chấp nhận</w:t>
      </w:r>
      <w:r w:rsidR="008B796A" w:rsidRPr="0035203E">
        <w:rPr>
          <w:rStyle w:val="Strong"/>
          <w:rFonts w:ascii="Times New Roman" w:hAnsi="Times New Roman" w:cs="Times New Roman"/>
          <w:sz w:val="32"/>
          <w:szCs w:val="32"/>
        </w:rPr>
        <w:t>:</w:t>
      </w:r>
    </w:p>
    <w:p w14:paraId="20DA2DBE" w14:textId="0362A817" w:rsidR="008B796A" w:rsidRPr="0035203E" w:rsidRDefault="003D5388" w:rsidP="003D5388">
      <w:pPr>
        <w:rPr>
          <w:rFonts w:ascii="Times New Roman" w:hAnsi="Times New Roman" w:cs="Times New Roman"/>
          <w:sz w:val="32"/>
          <w:szCs w:val="32"/>
        </w:rPr>
      </w:pPr>
      <w:r w:rsidRPr="0035203E">
        <w:rPr>
          <w:rFonts w:ascii="Times New Roman" w:hAnsi="Times New Roman" w:cs="Times New Roman"/>
          <w:sz w:val="32"/>
          <w:szCs w:val="32"/>
        </w:rPr>
        <w:t xml:space="preserve">- </w:t>
      </w:r>
      <w:r w:rsidR="008B796A" w:rsidRPr="0035203E">
        <w:rPr>
          <w:rFonts w:ascii="Times New Roman" w:hAnsi="Times New Roman" w:cs="Times New Roman"/>
          <w:sz w:val="32"/>
          <w:szCs w:val="32"/>
        </w:rPr>
        <w:t>Có thể thêm, sửa, xóa danh sách.</w:t>
      </w:r>
    </w:p>
    <w:p w14:paraId="6D19A365" w14:textId="2E369CD5" w:rsidR="008B796A" w:rsidRPr="0035203E" w:rsidRDefault="003D5388" w:rsidP="00492F4D">
      <w:pPr>
        <w:rPr>
          <w:rFonts w:ascii="Times New Roman" w:hAnsi="Times New Roman" w:cs="Times New Roman"/>
          <w:sz w:val="32"/>
          <w:szCs w:val="32"/>
        </w:rPr>
      </w:pPr>
      <w:r w:rsidRPr="0035203E">
        <w:rPr>
          <w:rFonts w:ascii="Times New Roman" w:hAnsi="Times New Roman" w:cs="Times New Roman"/>
          <w:sz w:val="32"/>
          <w:szCs w:val="32"/>
        </w:rPr>
        <w:t xml:space="preserve">- </w:t>
      </w:r>
      <w:r w:rsidR="008B796A" w:rsidRPr="0035203E">
        <w:rPr>
          <w:rFonts w:ascii="Times New Roman" w:hAnsi="Times New Roman" w:cs="Times New Roman"/>
          <w:sz w:val="32"/>
          <w:szCs w:val="32"/>
        </w:rPr>
        <w:t>Có thể thêm, sửa, xóa thẻ trong danh sách.</w:t>
      </w:r>
    </w:p>
    <w:p w14:paraId="0B9E3D93" w14:textId="1DE2802C" w:rsidR="008B796A" w:rsidRPr="0035203E" w:rsidRDefault="003D5388" w:rsidP="00492F4D">
      <w:pPr>
        <w:rPr>
          <w:rFonts w:ascii="Times New Roman" w:hAnsi="Times New Roman" w:cs="Times New Roman"/>
          <w:sz w:val="32"/>
          <w:szCs w:val="32"/>
        </w:rPr>
      </w:pPr>
      <w:r w:rsidRPr="0035203E">
        <w:rPr>
          <w:rFonts w:ascii="Times New Roman" w:hAnsi="Times New Roman" w:cs="Times New Roman"/>
          <w:sz w:val="32"/>
          <w:szCs w:val="32"/>
        </w:rPr>
        <w:t xml:space="preserve">- </w:t>
      </w:r>
      <w:r w:rsidR="008B796A" w:rsidRPr="0035203E">
        <w:rPr>
          <w:rFonts w:ascii="Times New Roman" w:hAnsi="Times New Roman" w:cs="Times New Roman"/>
          <w:sz w:val="32"/>
          <w:szCs w:val="32"/>
        </w:rPr>
        <w:t>Thẻ có các trường: tiêu đề, mô tả, người phụ trách, deadline, nhãn màu.</w:t>
      </w:r>
    </w:p>
    <w:p w14:paraId="50ACE8D3" w14:textId="0AB3A0A1" w:rsidR="008B796A" w:rsidRPr="0035203E" w:rsidRDefault="003D5388" w:rsidP="00492F4D">
      <w:pPr>
        <w:rPr>
          <w:rFonts w:ascii="Times New Roman" w:hAnsi="Times New Roman" w:cs="Times New Roman"/>
          <w:sz w:val="32"/>
          <w:szCs w:val="32"/>
        </w:rPr>
      </w:pPr>
      <w:r w:rsidRPr="0035203E">
        <w:rPr>
          <w:rFonts w:ascii="Times New Roman" w:hAnsi="Times New Roman" w:cs="Times New Roman"/>
          <w:sz w:val="32"/>
          <w:szCs w:val="32"/>
        </w:rPr>
        <w:t xml:space="preserve">- </w:t>
      </w:r>
      <w:r w:rsidR="008B796A" w:rsidRPr="0035203E">
        <w:rPr>
          <w:rFonts w:ascii="Times New Roman" w:hAnsi="Times New Roman" w:cs="Times New Roman"/>
          <w:sz w:val="32"/>
          <w:szCs w:val="32"/>
        </w:rPr>
        <w:t xml:space="preserve">Có thể kéo-thả (drag </w:t>
      </w:r>
      <w:r w:rsidR="00A837B8" w:rsidRPr="0035203E">
        <w:rPr>
          <w:rFonts w:ascii="Times New Roman" w:hAnsi="Times New Roman" w:cs="Times New Roman"/>
          <w:sz w:val="32"/>
          <w:szCs w:val="32"/>
        </w:rPr>
        <w:t xml:space="preserve">và </w:t>
      </w:r>
      <w:r w:rsidR="008B796A" w:rsidRPr="0035203E">
        <w:rPr>
          <w:rFonts w:ascii="Times New Roman" w:hAnsi="Times New Roman" w:cs="Times New Roman"/>
          <w:sz w:val="32"/>
          <w:szCs w:val="32"/>
        </w:rPr>
        <w:t>drop) thẻ giữa các danh sách.</w:t>
      </w:r>
    </w:p>
    <w:p w14:paraId="008AF999" w14:textId="77777777" w:rsidR="000B22A0" w:rsidRPr="0035203E" w:rsidRDefault="000B22A0" w:rsidP="00492F4D">
      <w:pPr>
        <w:rPr>
          <w:rFonts w:ascii="Times New Roman" w:hAnsi="Times New Roman" w:cs="Times New Roman"/>
          <w:sz w:val="32"/>
          <w:szCs w:val="32"/>
        </w:rPr>
      </w:pPr>
    </w:p>
    <w:p w14:paraId="29D6E252" w14:textId="12BAD136" w:rsidR="008B796A" w:rsidRPr="0035203E" w:rsidRDefault="008B796A" w:rsidP="003E2E26">
      <w:pPr>
        <w:pStyle w:val="Heading2"/>
        <w:rPr>
          <w:rFonts w:ascii="Times New Roman" w:hAnsi="Times New Roman" w:cs="Times New Roman"/>
          <w:b w:val="0"/>
          <w:color w:val="auto"/>
          <w:sz w:val="32"/>
          <w:szCs w:val="32"/>
        </w:rPr>
      </w:pPr>
      <w:bookmarkStart w:id="43" w:name="_Toc207031435"/>
      <w:bookmarkStart w:id="44" w:name="_Toc207051385"/>
      <w:bookmarkStart w:id="45" w:name="_Toc207051607"/>
      <w:bookmarkStart w:id="46" w:name="_Toc207103634"/>
      <w:bookmarkStart w:id="47" w:name="_Toc208312918"/>
      <w:r w:rsidRPr="0035203E">
        <w:rPr>
          <w:rFonts w:ascii="Times New Roman" w:hAnsi="Times New Roman" w:cs="Times New Roman"/>
          <w:b w:val="0"/>
          <w:color w:val="auto"/>
          <w:sz w:val="32"/>
          <w:szCs w:val="32"/>
        </w:rPr>
        <w:lastRenderedPageBreak/>
        <w:t xml:space="preserve">4.3. Giao việc </w:t>
      </w:r>
      <w:r w:rsidR="00A837B8" w:rsidRPr="0035203E">
        <w:rPr>
          <w:rFonts w:ascii="Times New Roman" w:hAnsi="Times New Roman" w:cs="Times New Roman"/>
          <w:b w:val="0"/>
          <w:color w:val="auto"/>
          <w:sz w:val="32"/>
          <w:szCs w:val="32"/>
        </w:rPr>
        <w:t xml:space="preserve">và </w:t>
      </w:r>
      <w:r w:rsidRPr="0035203E">
        <w:rPr>
          <w:rFonts w:ascii="Times New Roman" w:hAnsi="Times New Roman" w:cs="Times New Roman"/>
          <w:b w:val="0"/>
          <w:color w:val="auto"/>
          <w:sz w:val="32"/>
          <w:szCs w:val="32"/>
        </w:rPr>
        <w:t xml:space="preserve">phân quyền (Assignment </w:t>
      </w:r>
      <w:r w:rsidR="00A837B8" w:rsidRPr="0035203E">
        <w:rPr>
          <w:rFonts w:ascii="Times New Roman" w:hAnsi="Times New Roman" w:cs="Times New Roman"/>
          <w:b w:val="0"/>
          <w:color w:val="auto"/>
          <w:sz w:val="32"/>
          <w:szCs w:val="32"/>
        </w:rPr>
        <w:t xml:space="preserve">và </w:t>
      </w:r>
      <w:r w:rsidRPr="0035203E">
        <w:rPr>
          <w:rFonts w:ascii="Times New Roman" w:hAnsi="Times New Roman" w:cs="Times New Roman"/>
          <w:b w:val="0"/>
          <w:color w:val="auto"/>
          <w:sz w:val="32"/>
          <w:szCs w:val="32"/>
        </w:rPr>
        <w:t>Permissions)</w:t>
      </w:r>
      <w:bookmarkEnd w:id="43"/>
      <w:bookmarkEnd w:id="44"/>
      <w:bookmarkEnd w:id="45"/>
      <w:bookmarkEnd w:id="46"/>
      <w:bookmarkEnd w:id="47"/>
    </w:p>
    <w:p w14:paraId="33B52461" w14:textId="77777777" w:rsidR="008B796A" w:rsidRPr="0035203E" w:rsidRDefault="008B796A" w:rsidP="003D5388">
      <w:pPr>
        <w:rPr>
          <w:rFonts w:ascii="Times New Roman" w:hAnsi="Times New Roman" w:cs="Times New Roman"/>
          <w:sz w:val="32"/>
          <w:szCs w:val="32"/>
        </w:rPr>
      </w:pPr>
      <w:r w:rsidRPr="0035203E">
        <w:rPr>
          <w:rStyle w:val="Strong"/>
          <w:rFonts w:ascii="Times New Roman" w:hAnsi="Times New Roman" w:cs="Times New Roman"/>
          <w:sz w:val="32"/>
          <w:szCs w:val="32"/>
        </w:rPr>
        <w:t>User Story:</w:t>
      </w:r>
    </w:p>
    <w:p w14:paraId="474166BE" w14:textId="195A8024" w:rsidR="008B796A" w:rsidRPr="0035203E" w:rsidRDefault="003D5388" w:rsidP="003D5388">
      <w:pPr>
        <w:rPr>
          <w:rFonts w:ascii="Times New Roman" w:hAnsi="Times New Roman" w:cs="Times New Roman"/>
          <w:b/>
          <w:bCs/>
          <w:sz w:val="32"/>
          <w:szCs w:val="32"/>
        </w:rPr>
      </w:pPr>
      <w:r w:rsidRPr="0035203E">
        <w:rPr>
          <w:rFonts w:ascii="Times New Roman" w:hAnsi="Times New Roman" w:cs="Times New Roman"/>
          <w:sz w:val="32"/>
          <w:szCs w:val="32"/>
        </w:rPr>
        <w:t xml:space="preserve">- </w:t>
      </w:r>
      <w:r w:rsidR="008B796A" w:rsidRPr="0035203E">
        <w:rPr>
          <w:rFonts w:ascii="Times New Roman" w:hAnsi="Times New Roman" w:cs="Times New Roman"/>
          <w:sz w:val="32"/>
          <w:szCs w:val="32"/>
        </w:rPr>
        <w:t xml:space="preserve">Là </w:t>
      </w:r>
      <w:r w:rsidR="008B796A" w:rsidRPr="0035203E">
        <w:rPr>
          <w:rStyle w:val="Strong"/>
          <w:rFonts w:ascii="Times New Roman" w:hAnsi="Times New Roman" w:cs="Times New Roman"/>
          <w:b w:val="0"/>
          <w:bCs w:val="0"/>
          <w:sz w:val="32"/>
          <w:szCs w:val="32"/>
        </w:rPr>
        <w:t>quản lý</w:t>
      </w:r>
      <w:r w:rsidR="008B796A" w:rsidRPr="0035203E">
        <w:rPr>
          <w:rFonts w:ascii="Times New Roman" w:hAnsi="Times New Roman" w:cs="Times New Roman"/>
          <w:sz w:val="32"/>
          <w:szCs w:val="32"/>
        </w:rPr>
        <w:t xml:space="preserve">, tôi muốn </w:t>
      </w:r>
      <w:r w:rsidR="008B796A" w:rsidRPr="0035203E">
        <w:rPr>
          <w:rStyle w:val="Strong"/>
          <w:rFonts w:ascii="Times New Roman" w:hAnsi="Times New Roman" w:cs="Times New Roman"/>
          <w:b w:val="0"/>
          <w:bCs w:val="0"/>
          <w:sz w:val="32"/>
          <w:szCs w:val="32"/>
        </w:rPr>
        <w:t>giao công việc cho thành viên cụ thể</w:t>
      </w:r>
      <w:r w:rsidR="008B796A" w:rsidRPr="0035203E">
        <w:rPr>
          <w:rFonts w:ascii="Times New Roman" w:hAnsi="Times New Roman" w:cs="Times New Roman"/>
          <w:sz w:val="32"/>
          <w:szCs w:val="32"/>
        </w:rPr>
        <w:t xml:space="preserve"> để </w:t>
      </w:r>
      <w:r w:rsidR="008B796A" w:rsidRPr="0035203E">
        <w:rPr>
          <w:rStyle w:val="Strong"/>
          <w:rFonts w:ascii="Times New Roman" w:hAnsi="Times New Roman" w:cs="Times New Roman"/>
          <w:b w:val="0"/>
          <w:bCs w:val="0"/>
          <w:sz w:val="32"/>
          <w:szCs w:val="32"/>
        </w:rPr>
        <w:t>biết ai đang phụ trách nhiệm vụ nào</w:t>
      </w:r>
      <w:r w:rsidR="008B796A" w:rsidRPr="0035203E">
        <w:rPr>
          <w:rFonts w:ascii="Times New Roman" w:hAnsi="Times New Roman" w:cs="Times New Roman"/>
          <w:b/>
          <w:bCs/>
          <w:sz w:val="32"/>
          <w:szCs w:val="32"/>
        </w:rPr>
        <w:t>.</w:t>
      </w:r>
    </w:p>
    <w:p w14:paraId="330F6822" w14:textId="49691B03" w:rsidR="008B796A" w:rsidRPr="0035203E" w:rsidRDefault="00134123" w:rsidP="003D5388">
      <w:pPr>
        <w:rPr>
          <w:rFonts w:ascii="Times New Roman" w:hAnsi="Times New Roman" w:cs="Times New Roman"/>
          <w:sz w:val="32"/>
          <w:szCs w:val="32"/>
        </w:rPr>
      </w:pPr>
      <w:r w:rsidRPr="0035203E">
        <w:rPr>
          <w:rStyle w:val="Strong"/>
          <w:rFonts w:ascii="Times New Roman" w:hAnsi="Times New Roman" w:cs="Times New Roman"/>
          <w:sz w:val="32"/>
          <w:szCs w:val="32"/>
        </w:rPr>
        <w:t>Tiêu chí chấp nhận</w:t>
      </w:r>
      <w:r w:rsidR="008B796A" w:rsidRPr="0035203E">
        <w:rPr>
          <w:rStyle w:val="Strong"/>
          <w:rFonts w:ascii="Times New Roman" w:hAnsi="Times New Roman" w:cs="Times New Roman"/>
          <w:sz w:val="32"/>
          <w:szCs w:val="32"/>
        </w:rPr>
        <w:t>:</w:t>
      </w:r>
    </w:p>
    <w:p w14:paraId="711AA369" w14:textId="47F2465C" w:rsidR="008B796A" w:rsidRPr="0035203E" w:rsidRDefault="003D5388" w:rsidP="003D5388">
      <w:pPr>
        <w:rPr>
          <w:rFonts w:ascii="Times New Roman" w:hAnsi="Times New Roman" w:cs="Times New Roman"/>
          <w:sz w:val="32"/>
          <w:szCs w:val="32"/>
        </w:rPr>
      </w:pPr>
      <w:r w:rsidRPr="0035203E">
        <w:rPr>
          <w:rFonts w:ascii="Times New Roman" w:hAnsi="Times New Roman" w:cs="Times New Roman"/>
          <w:sz w:val="32"/>
          <w:szCs w:val="32"/>
        </w:rPr>
        <w:t xml:space="preserve">- </w:t>
      </w:r>
      <w:r w:rsidR="008B796A" w:rsidRPr="0035203E">
        <w:rPr>
          <w:rFonts w:ascii="Times New Roman" w:hAnsi="Times New Roman" w:cs="Times New Roman"/>
          <w:sz w:val="32"/>
          <w:szCs w:val="32"/>
        </w:rPr>
        <w:t xml:space="preserve">Có thể gán 1 hoặc nhiều người </w:t>
      </w:r>
      <w:r w:rsidR="00A837B8" w:rsidRPr="0035203E">
        <w:rPr>
          <w:rFonts w:ascii="Times New Roman" w:hAnsi="Times New Roman" w:cs="Times New Roman"/>
          <w:sz w:val="32"/>
          <w:szCs w:val="32"/>
        </w:rPr>
        <w:t xml:space="preserve">và </w:t>
      </w:r>
      <w:r w:rsidR="008B796A" w:rsidRPr="0035203E">
        <w:rPr>
          <w:rFonts w:ascii="Times New Roman" w:hAnsi="Times New Roman" w:cs="Times New Roman"/>
          <w:sz w:val="32"/>
          <w:szCs w:val="32"/>
        </w:rPr>
        <w:t>o thẻ công việc.</w:t>
      </w:r>
    </w:p>
    <w:p w14:paraId="25FBE2CA" w14:textId="221C2FE2" w:rsidR="008B796A" w:rsidRPr="0035203E" w:rsidRDefault="003D5388" w:rsidP="003D5388">
      <w:pPr>
        <w:rPr>
          <w:rFonts w:ascii="Times New Roman" w:hAnsi="Times New Roman" w:cs="Times New Roman"/>
          <w:sz w:val="32"/>
          <w:szCs w:val="32"/>
        </w:rPr>
      </w:pPr>
      <w:r w:rsidRPr="0035203E">
        <w:rPr>
          <w:rFonts w:ascii="Times New Roman" w:hAnsi="Times New Roman" w:cs="Times New Roman"/>
          <w:sz w:val="32"/>
          <w:szCs w:val="32"/>
        </w:rPr>
        <w:t xml:space="preserve">- </w:t>
      </w:r>
      <w:r w:rsidR="008B796A" w:rsidRPr="0035203E">
        <w:rPr>
          <w:rFonts w:ascii="Times New Roman" w:hAnsi="Times New Roman" w:cs="Times New Roman"/>
          <w:sz w:val="32"/>
          <w:szCs w:val="32"/>
        </w:rPr>
        <w:t>Chỉ quản lý hoặc chủ sở hữu board mới có quyền phân công.</w:t>
      </w:r>
    </w:p>
    <w:p w14:paraId="4B382BBC" w14:textId="0C399583" w:rsidR="008B796A" w:rsidRPr="0035203E" w:rsidRDefault="003D5388" w:rsidP="003D5388">
      <w:pPr>
        <w:rPr>
          <w:rFonts w:ascii="Times New Roman" w:hAnsi="Times New Roman" w:cs="Times New Roman"/>
          <w:sz w:val="32"/>
          <w:szCs w:val="32"/>
        </w:rPr>
      </w:pPr>
      <w:r w:rsidRPr="0035203E">
        <w:rPr>
          <w:rFonts w:ascii="Times New Roman" w:hAnsi="Times New Roman" w:cs="Times New Roman"/>
          <w:sz w:val="32"/>
          <w:szCs w:val="32"/>
        </w:rPr>
        <w:t xml:space="preserve">- </w:t>
      </w:r>
      <w:r w:rsidR="008B796A" w:rsidRPr="0035203E">
        <w:rPr>
          <w:rFonts w:ascii="Times New Roman" w:hAnsi="Times New Roman" w:cs="Times New Roman"/>
          <w:sz w:val="32"/>
          <w:szCs w:val="32"/>
        </w:rPr>
        <w:t>Người được giao sẽ nhận thông báo.</w:t>
      </w:r>
    </w:p>
    <w:p w14:paraId="24954362" w14:textId="77777777" w:rsidR="000B22A0" w:rsidRPr="0035203E" w:rsidRDefault="000B22A0" w:rsidP="003D5388">
      <w:pPr>
        <w:rPr>
          <w:rFonts w:ascii="Times New Roman" w:hAnsi="Times New Roman" w:cs="Times New Roman"/>
          <w:sz w:val="32"/>
          <w:szCs w:val="32"/>
        </w:rPr>
      </w:pPr>
    </w:p>
    <w:p w14:paraId="2C3D1B4F" w14:textId="19D4CA36" w:rsidR="008B796A" w:rsidRPr="0035203E" w:rsidRDefault="008B796A" w:rsidP="003E2E26">
      <w:pPr>
        <w:pStyle w:val="Heading2"/>
        <w:rPr>
          <w:rFonts w:ascii="Times New Roman" w:hAnsi="Times New Roman" w:cs="Times New Roman"/>
          <w:b w:val="0"/>
          <w:color w:val="auto"/>
          <w:sz w:val="32"/>
          <w:szCs w:val="32"/>
        </w:rPr>
      </w:pPr>
      <w:bookmarkStart w:id="48" w:name="_Toc207031436"/>
      <w:bookmarkStart w:id="49" w:name="_Toc207051386"/>
      <w:bookmarkStart w:id="50" w:name="_Toc207051608"/>
      <w:bookmarkStart w:id="51" w:name="_Toc207103635"/>
      <w:bookmarkStart w:id="52" w:name="_Toc208312919"/>
      <w:r w:rsidRPr="0035203E">
        <w:rPr>
          <w:rFonts w:ascii="Times New Roman" w:hAnsi="Times New Roman" w:cs="Times New Roman"/>
          <w:b w:val="0"/>
          <w:color w:val="auto"/>
          <w:sz w:val="32"/>
          <w:szCs w:val="32"/>
        </w:rPr>
        <w:t xml:space="preserve">4.4. Thông báo </w:t>
      </w:r>
      <w:r w:rsidR="00A837B8" w:rsidRPr="0035203E">
        <w:rPr>
          <w:rFonts w:ascii="Times New Roman" w:hAnsi="Times New Roman" w:cs="Times New Roman"/>
          <w:b w:val="0"/>
          <w:color w:val="auto"/>
          <w:sz w:val="32"/>
          <w:szCs w:val="32"/>
        </w:rPr>
        <w:t xml:space="preserve">và </w:t>
      </w:r>
      <w:r w:rsidRPr="0035203E">
        <w:rPr>
          <w:rFonts w:ascii="Times New Roman" w:hAnsi="Times New Roman" w:cs="Times New Roman"/>
          <w:b w:val="0"/>
          <w:color w:val="auto"/>
          <w:sz w:val="32"/>
          <w:szCs w:val="32"/>
        </w:rPr>
        <w:t xml:space="preserve">Nhắc việc (Notifications </w:t>
      </w:r>
      <w:r w:rsidR="00A837B8" w:rsidRPr="0035203E">
        <w:rPr>
          <w:rFonts w:ascii="Times New Roman" w:hAnsi="Times New Roman" w:cs="Times New Roman"/>
          <w:b w:val="0"/>
          <w:color w:val="auto"/>
          <w:sz w:val="32"/>
          <w:szCs w:val="32"/>
        </w:rPr>
        <w:t xml:space="preserve">và </w:t>
      </w:r>
      <w:r w:rsidRPr="0035203E">
        <w:rPr>
          <w:rFonts w:ascii="Times New Roman" w:hAnsi="Times New Roman" w:cs="Times New Roman"/>
          <w:b w:val="0"/>
          <w:color w:val="auto"/>
          <w:sz w:val="32"/>
          <w:szCs w:val="32"/>
        </w:rPr>
        <w:t>Reminders)</w:t>
      </w:r>
      <w:bookmarkEnd w:id="48"/>
      <w:bookmarkEnd w:id="49"/>
      <w:bookmarkEnd w:id="50"/>
      <w:bookmarkEnd w:id="51"/>
      <w:bookmarkEnd w:id="52"/>
    </w:p>
    <w:p w14:paraId="3F4D7D37" w14:textId="77777777" w:rsidR="008B796A" w:rsidRPr="0035203E" w:rsidRDefault="008B796A" w:rsidP="003D5388">
      <w:pPr>
        <w:rPr>
          <w:rFonts w:ascii="Times New Roman" w:hAnsi="Times New Roman" w:cs="Times New Roman"/>
          <w:sz w:val="32"/>
          <w:szCs w:val="32"/>
        </w:rPr>
      </w:pPr>
      <w:r w:rsidRPr="0035203E">
        <w:rPr>
          <w:rStyle w:val="Strong"/>
          <w:rFonts w:ascii="Times New Roman" w:hAnsi="Times New Roman" w:cs="Times New Roman"/>
          <w:sz w:val="32"/>
          <w:szCs w:val="32"/>
        </w:rPr>
        <w:t>User Story:</w:t>
      </w:r>
    </w:p>
    <w:p w14:paraId="1AC986D1" w14:textId="41D9DE60" w:rsidR="008B796A" w:rsidRPr="0035203E" w:rsidRDefault="003D5388" w:rsidP="003D5388">
      <w:pPr>
        <w:rPr>
          <w:rFonts w:ascii="Times New Roman" w:hAnsi="Times New Roman" w:cs="Times New Roman"/>
          <w:sz w:val="32"/>
          <w:szCs w:val="32"/>
        </w:rPr>
      </w:pPr>
      <w:r w:rsidRPr="0035203E">
        <w:rPr>
          <w:rFonts w:ascii="Times New Roman" w:hAnsi="Times New Roman" w:cs="Times New Roman"/>
          <w:sz w:val="32"/>
          <w:szCs w:val="32"/>
        </w:rPr>
        <w:t xml:space="preserve">- </w:t>
      </w:r>
      <w:r w:rsidR="008B796A" w:rsidRPr="0035203E">
        <w:rPr>
          <w:rFonts w:ascii="Times New Roman" w:hAnsi="Times New Roman" w:cs="Times New Roman"/>
          <w:sz w:val="32"/>
          <w:szCs w:val="32"/>
        </w:rPr>
        <w:t xml:space="preserve">Là </w:t>
      </w:r>
      <w:r w:rsidR="008B796A" w:rsidRPr="0035203E">
        <w:rPr>
          <w:rStyle w:val="Strong"/>
          <w:rFonts w:ascii="Times New Roman" w:hAnsi="Times New Roman" w:cs="Times New Roman"/>
          <w:b w:val="0"/>
          <w:bCs w:val="0"/>
          <w:sz w:val="32"/>
          <w:szCs w:val="32"/>
        </w:rPr>
        <w:t>người dùng</w:t>
      </w:r>
      <w:r w:rsidR="008B796A" w:rsidRPr="0035203E">
        <w:rPr>
          <w:rFonts w:ascii="Times New Roman" w:hAnsi="Times New Roman" w:cs="Times New Roman"/>
          <w:sz w:val="32"/>
          <w:szCs w:val="32"/>
        </w:rPr>
        <w:t xml:space="preserve">, tôi muốn </w:t>
      </w:r>
      <w:r w:rsidR="008B796A" w:rsidRPr="0035203E">
        <w:rPr>
          <w:rStyle w:val="Strong"/>
          <w:rFonts w:ascii="Times New Roman" w:hAnsi="Times New Roman" w:cs="Times New Roman"/>
          <w:b w:val="0"/>
          <w:bCs w:val="0"/>
          <w:sz w:val="32"/>
          <w:szCs w:val="32"/>
        </w:rPr>
        <w:t>nhận thông báo khi có thay đổi liên quan đến công việc của tôi</w:t>
      </w:r>
      <w:r w:rsidR="008B796A" w:rsidRPr="0035203E">
        <w:rPr>
          <w:rFonts w:ascii="Times New Roman" w:hAnsi="Times New Roman" w:cs="Times New Roman"/>
          <w:sz w:val="32"/>
          <w:szCs w:val="32"/>
        </w:rPr>
        <w:t xml:space="preserve"> để </w:t>
      </w:r>
      <w:r w:rsidR="008B796A" w:rsidRPr="0035203E">
        <w:rPr>
          <w:rStyle w:val="Strong"/>
          <w:rFonts w:ascii="Times New Roman" w:hAnsi="Times New Roman" w:cs="Times New Roman"/>
          <w:b w:val="0"/>
          <w:bCs w:val="0"/>
          <w:sz w:val="32"/>
          <w:szCs w:val="32"/>
        </w:rPr>
        <w:t>không bỏ lỡ deadline</w:t>
      </w:r>
      <w:r w:rsidR="008B796A" w:rsidRPr="0035203E">
        <w:rPr>
          <w:rFonts w:ascii="Times New Roman" w:hAnsi="Times New Roman" w:cs="Times New Roman"/>
          <w:sz w:val="32"/>
          <w:szCs w:val="32"/>
        </w:rPr>
        <w:t>.</w:t>
      </w:r>
    </w:p>
    <w:p w14:paraId="4045BF9D" w14:textId="48DC557B" w:rsidR="008B796A" w:rsidRPr="0035203E" w:rsidRDefault="00134123" w:rsidP="003D5388">
      <w:pPr>
        <w:rPr>
          <w:rFonts w:ascii="Times New Roman" w:hAnsi="Times New Roman" w:cs="Times New Roman"/>
          <w:sz w:val="32"/>
          <w:szCs w:val="32"/>
        </w:rPr>
      </w:pPr>
      <w:r w:rsidRPr="0035203E">
        <w:rPr>
          <w:rStyle w:val="Strong"/>
          <w:rFonts w:ascii="Times New Roman" w:hAnsi="Times New Roman" w:cs="Times New Roman"/>
          <w:sz w:val="32"/>
          <w:szCs w:val="32"/>
        </w:rPr>
        <w:t>Tiêu chí chấp nhận</w:t>
      </w:r>
      <w:r w:rsidR="008B796A" w:rsidRPr="0035203E">
        <w:rPr>
          <w:rStyle w:val="Strong"/>
          <w:rFonts w:ascii="Times New Roman" w:hAnsi="Times New Roman" w:cs="Times New Roman"/>
          <w:sz w:val="32"/>
          <w:szCs w:val="32"/>
        </w:rPr>
        <w:t>:</w:t>
      </w:r>
    </w:p>
    <w:p w14:paraId="4ED4D302" w14:textId="2CE08833" w:rsidR="008B796A" w:rsidRPr="0035203E" w:rsidRDefault="003D5388" w:rsidP="003D5388">
      <w:pPr>
        <w:rPr>
          <w:rFonts w:ascii="Times New Roman" w:hAnsi="Times New Roman" w:cs="Times New Roman"/>
          <w:sz w:val="32"/>
          <w:szCs w:val="32"/>
        </w:rPr>
      </w:pPr>
      <w:r w:rsidRPr="0035203E">
        <w:rPr>
          <w:rFonts w:ascii="Times New Roman" w:hAnsi="Times New Roman" w:cs="Times New Roman"/>
          <w:sz w:val="32"/>
          <w:szCs w:val="32"/>
        </w:rPr>
        <w:t xml:space="preserve">- </w:t>
      </w:r>
      <w:r w:rsidR="008B796A" w:rsidRPr="0035203E">
        <w:rPr>
          <w:rFonts w:ascii="Times New Roman" w:hAnsi="Times New Roman" w:cs="Times New Roman"/>
          <w:sz w:val="32"/>
          <w:szCs w:val="32"/>
        </w:rPr>
        <w:t>Hệ thống gửi thông báo khi:</w:t>
      </w:r>
    </w:p>
    <w:p w14:paraId="55AFDFEC" w14:textId="734A08F5" w:rsidR="008B796A" w:rsidRPr="0035203E" w:rsidRDefault="003D5388" w:rsidP="003D5388">
      <w:pPr>
        <w:rPr>
          <w:rFonts w:ascii="Times New Roman" w:hAnsi="Times New Roman" w:cs="Times New Roman"/>
          <w:sz w:val="32"/>
          <w:szCs w:val="32"/>
        </w:rPr>
      </w:pPr>
      <w:r w:rsidRPr="0035203E">
        <w:rPr>
          <w:rFonts w:ascii="Times New Roman" w:hAnsi="Times New Roman" w:cs="Times New Roman"/>
          <w:sz w:val="32"/>
          <w:szCs w:val="32"/>
        </w:rPr>
        <w:t xml:space="preserve">- </w:t>
      </w:r>
      <w:r w:rsidR="008B796A" w:rsidRPr="0035203E">
        <w:rPr>
          <w:rFonts w:ascii="Times New Roman" w:hAnsi="Times New Roman" w:cs="Times New Roman"/>
          <w:sz w:val="32"/>
          <w:szCs w:val="32"/>
        </w:rPr>
        <w:t>Có công việc mới được giao.</w:t>
      </w:r>
    </w:p>
    <w:p w14:paraId="572E45A9" w14:textId="01AFCD81" w:rsidR="008B796A" w:rsidRPr="0035203E" w:rsidRDefault="003D5388" w:rsidP="003D5388">
      <w:pPr>
        <w:rPr>
          <w:rFonts w:ascii="Times New Roman" w:hAnsi="Times New Roman" w:cs="Times New Roman"/>
          <w:sz w:val="32"/>
          <w:szCs w:val="32"/>
        </w:rPr>
      </w:pPr>
      <w:r w:rsidRPr="0035203E">
        <w:rPr>
          <w:rFonts w:ascii="Times New Roman" w:hAnsi="Times New Roman" w:cs="Times New Roman"/>
          <w:sz w:val="32"/>
          <w:szCs w:val="32"/>
        </w:rPr>
        <w:t xml:space="preserve">- </w:t>
      </w:r>
      <w:r w:rsidR="008B796A" w:rsidRPr="0035203E">
        <w:rPr>
          <w:rFonts w:ascii="Times New Roman" w:hAnsi="Times New Roman" w:cs="Times New Roman"/>
          <w:sz w:val="32"/>
          <w:szCs w:val="32"/>
        </w:rPr>
        <w:t>Công việc được cập nhật (deadline, người phụ trách, bình luận).</w:t>
      </w:r>
    </w:p>
    <w:p w14:paraId="253357F0" w14:textId="499DDDA3" w:rsidR="008B796A" w:rsidRPr="0035203E" w:rsidRDefault="003D5388" w:rsidP="003D5388">
      <w:pPr>
        <w:rPr>
          <w:rFonts w:ascii="Times New Roman" w:hAnsi="Times New Roman" w:cs="Times New Roman"/>
          <w:sz w:val="32"/>
          <w:szCs w:val="32"/>
        </w:rPr>
      </w:pPr>
      <w:r w:rsidRPr="0035203E">
        <w:rPr>
          <w:rFonts w:ascii="Times New Roman" w:hAnsi="Times New Roman" w:cs="Times New Roman"/>
          <w:sz w:val="32"/>
          <w:szCs w:val="32"/>
        </w:rPr>
        <w:t xml:space="preserve">- </w:t>
      </w:r>
      <w:r w:rsidR="008B796A" w:rsidRPr="0035203E">
        <w:rPr>
          <w:rFonts w:ascii="Times New Roman" w:hAnsi="Times New Roman" w:cs="Times New Roman"/>
          <w:sz w:val="32"/>
          <w:szCs w:val="32"/>
        </w:rPr>
        <w:t>Công việc sắp đến hạn.</w:t>
      </w:r>
    </w:p>
    <w:p w14:paraId="3DC1491C" w14:textId="3EE2BC5E" w:rsidR="008B796A" w:rsidRPr="0035203E" w:rsidRDefault="003D5388" w:rsidP="003D5388">
      <w:pPr>
        <w:rPr>
          <w:rFonts w:ascii="Times New Roman" w:hAnsi="Times New Roman" w:cs="Times New Roman"/>
          <w:sz w:val="32"/>
          <w:szCs w:val="32"/>
        </w:rPr>
      </w:pPr>
      <w:r w:rsidRPr="0035203E">
        <w:rPr>
          <w:rFonts w:ascii="Times New Roman" w:hAnsi="Times New Roman" w:cs="Times New Roman"/>
          <w:sz w:val="32"/>
          <w:szCs w:val="32"/>
        </w:rPr>
        <w:t xml:space="preserve">- </w:t>
      </w:r>
      <w:r w:rsidR="008B796A" w:rsidRPr="0035203E">
        <w:rPr>
          <w:rFonts w:ascii="Times New Roman" w:hAnsi="Times New Roman" w:cs="Times New Roman"/>
          <w:sz w:val="32"/>
          <w:szCs w:val="32"/>
        </w:rPr>
        <w:t>Có thể chọn nhận thông báo qua email hoặc trong ứng dụng.</w:t>
      </w:r>
    </w:p>
    <w:p w14:paraId="3B1E967B" w14:textId="009812CD" w:rsidR="008B796A" w:rsidRPr="0035203E" w:rsidRDefault="008B796A" w:rsidP="003D5388">
      <w:pPr>
        <w:rPr>
          <w:rFonts w:ascii="Times New Roman" w:hAnsi="Times New Roman" w:cs="Times New Roman"/>
          <w:sz w:val="32"/>
          <w:szCs w:val="32"/>
        </w:rPr>
      </w:pPr>
    </w:p>
    <w:p w14:paraId="1F7FC853" w14:textId="1E6229FD" w:rsidR="008B796A" w:rsidRPr="0035203E" w:rsidRDefault="008B796A" w:rsidP="003E2E26">
      <w:pPr>
        <w:pStyle w:val="Heading2"/>
        <w:rPr>
          <w:rFonts w:ascii="Times New Roman" w:hAnsi="Times New Roman" w:cs="Times New Roman"/>
          <w:b w:val="0"/>
          <w:color w:val="auto"/>
          <w:sz w:val="32"/>
          <w:szCs w:val="32"/>
        </w:rPr>
      </w:pPr>
      <w:bookmarkStart w:id="53" w:name="_Toc207031437"/>
      <w:bookmarkStart w:id="54" w:name="_Toc207051387"/>
      <w:bookmarkStart w:id="55" w:name="_Toc207051609"/>
      <w:bookmarkStart w:id="56" w:name="_Toc207103636"/>
      <w:bookmarkStart w:id="57" w:name="_Toc208312920"/>
      <w:r w:rsidRPr="0035203E">
        <w:rPr>
          <w:rFonts w:ascii="Times New Roman" w:hAnsi="Times New Roman" w:cs="Times New Roman"/>
          <w:b w:val="0"/>
          <w:color w:val="auto"/>
          <w:sz w:val="32"/>
          <w:szCs w:val="32"/>
        </w:rPr>
        <w:t xml:space="preserve">4.5. Báo cáo </w:t>
      </w:r>
      <w:r w:rsidR="00A837B8" w:rsidRPr="0035203E">
        <w:rPr>
          <w:rFonts w:ascii="Times New Roman" w:hAnsi="Times New Roman" w:cs="Times New Roman"/>
          <w:b w:val="0"/>
          <w:color w:val="auto"/>
          <w:sz w:val="32"/>
          <w:szCs w:val="32"/>
        </w:rPr>
        <w:t xml:space="preserve">và </w:t>
      </w:r>
      <w:r w:rsidRPr="0035203E">
        <w:rPr>
          <w:rFonts w:ascii="Times New Roman" w:hAnsi="Times New Roman" w:cs="Times New Roman"/>
          <w:b w:val="0"/>
          <w:color w:val="auto"/>
          <w:sz w:val="32"/>
          <w:szCs w:val="32"/>
        </w:rPr>
        <w:t xml:space="preserve">Thống kê (Reports </w:t>
      </w:r>
      <w:r w:rsidR="00A837B8" w:rsidRPr="0035203E">
        <w:rPr>
          <w:rFonts w:ascii="Times New Roman" w:hAnsi="Times New Roman" w:cs="Times New Roman"/>
          <w:b w:val="0"/>
          <w:color w:val="auto"/>
          <w:sz w:val="32"/>
          <w:szCs w:val="32"/>
        </w:rPr>
        <w:t xml:space="preserve">và </w:t>
      </w:r>
      <w:r w:rsidRPr="0035203E">
        <w:rPr>
          <w:rFonts w:ascii="Times New Roman" w:hAnsi="Times New Roman" w:cs="Times New Roman"/>
          <w:b w:val="0"/>
          <w:color w:val="auto"/>
          <w:sz w:val="32"/>
          <w:szCs w:val="32"/>
        </w:rPr>
        <w:t>Analytics)</w:t>
      </w:r>
      <w:bookmarkEnd w:id="53"/>
      <w:bookmarkEnd w:id="54"/>
      <w:bookmarkEnd w:id="55"/>
      <w:bookmarkEnd w:id="56"/>
      <w:bookmarkEnd w:id="57"/>
    </w:p>
    <w:p w14:paraId="0434D140" w14:textId="77777777" w:rsidR="008B796A" w:rsidRPr="0035203E" w:rsidRDefault="008B796A" w:rsidP="003D5388">
      <w:pPr>
        <w:rPr>
          <w:rFonts w:ascii="Times New Roman" w:hAnsi="Times New Roman" w:cs="Times New Roman"/>
          <w:sz w:val="32"/>
          <w:szCs w:val="32"/>
        </w:rPr>
      </w:pPr>
      <w:r w:rsidRPr="0035203E">
        <w:rPr>
          <w:rStyle w:val="Strong"/>
          <w:rFonts w:ascii="Times New Roman" w:hAnsi="Times New Roman" w:cs="Times New Roman"/>
          <w:sz w:val="32"/>
          <w:szCs w:val="32"/>
        </w:rPr>
        <w:t>User Story:</w:t>
      </w:r>
    </w:p>
    <w:p w14:paraId="794C4775" w14:textId="3389ACC2" w:rsidR="008B796A" w:rsidRPr="0035203E" w:rsidRDefault="003D5388" w:rsidP="003D5388">
      <w:pPr>
        <w:rPr>
          <w:rFonts w:ascii="Times New Roman" w:hAnsi="Times New Roman" w:cs="Times New Roman"/>
          <w:sz w:val="32"/>
          <w:szCs w:val="32"/>
        </w:rPr>
      </w:pPr>
      <w:r w:rsidRPr="0035203E">
        <w:rPr>
          <w:rFonts w:ascii="Times New Roman" w:hAnsi="Times New Roman" w:cs="Times New Roman"/>
          <w:sz w:val="32"/>
          <w:szCs w:val="32"/>
        </w:rPr>
        <w:lastRenderedPageBreak/>
        <w:t xml:space="preserve">- </w:t>
      </w:r>
      <w:r w:rsidR="008B796A" w:rsidRPr="0035203E">
        <w:rPr>
          <w:rFonts w:ascii="Times New Roman" w:hAnsi="Times New Roman" w:cs="Times New Roman"/>
          <w:sz w:val="32"/>
          <w:szCs w:val="32"/>
        </w:rPr>
        <w:t xml:space="preserve">Là </w:t>
      </w:r>
      <w:r w:rsidR="008B796A" w:rsidRPr="0035203E">
        <w:rPr>
          <w:rStyle w:val="Strong"/>
          <w:rFonts w:ascii="Times New Roman" w:hAnsi="Times New Roman" w:cs="Times New Roman"/>
          <w:b w:val="0"/>
          <w:bCs w:val="0"/>
          <w:sz w:val="32"/>
          <w:szCs w:val="32"/>
        </w:rPr>
        <w:t>quản lý</w:t>
      </w:r>
      <w:r w:rsidR="008B796A" w:rsidRPr="0035203E">
        <w:rPr>
          <w:rFonts w:ascii="Times New Roman" w:hAnsi="Times New Roman" w:cs="Times New Roman"/>
          <w:sz w:val="32"/>
          <w:szCs w:val="32"/>
        </w:rPr>
        <w:t xml:space="preserve">, tôi muốn </w:t>
      </w:r>
      <w:r w:rsidR="008B796A" w:rsidRPr="0035203E">
        <w:rPr>
          <w:rStyle w:val="Strong"/>
          <w:rFonts w:ascii="Times New Roman" w:hAnsi="Times New Roman" w:cs="Times New Roman"/>
          <w:b w:val="0"/>
          <w:bCs w:val="0"/>
          <w:sz w:val="32"/>
          <w:szCs w:val="32"/>
        </w:rPr>
        <w:t>xem báo cáo tổng quan tiến độ dự án</w:t>
      </w:r>
      <w:r w:rsidR="008B796A" w:rsidRPr="0035203E">
        <w:rPr>
          <w:rFonts w:ascii="Times New Roman" w:hAnsi="Times New Roman" w:cs="Times New Roman"/>
          <w:sz w:val="32"/>
          <w:szCs w:val="32"/>
        </w:rPr>
        <w:t xml:space="preserve"> để </w:t>
      </w:r>
      <w:r w:rsidR="008B796A" w:rsidRPr="0035203E">
        <w:rPr>
          <w:rStyle w:val="Strong"/>
          <w:rFonts w:ascii="Times New Roman" w:hAnsi="Times New Roman" w:cs="Times New Roman"/>
          <w:b w:val="0"/>
          <w:bCs w:val="0"/>
          <w:sz w:val="32"/>
          <w:szCs w:val="32"/>
        </w:rPr>
        <w:t>đánh giá hiệu quả công việc của nhóm</w:t>
      </w:r>
      <w:r w:rsidR="008B796A" w:rsidRPr="0035203E">
        <w:rPr>
          <w:rFonts w:ascii="Times New Roman" w:hAnsi="Times New Roman" w:cs="Times New Roman"/>
          <w:b/>
          <w:bCs/>
          <w:sz w:val="32"/>
          <w:szCs w:val="32"/>
        </w:rPr>
        <w:t>.</w:t>
      </w:r>
    </w:p>
    <w:p w14:paraId="7E5E5115" w14:textId="6286A707" w:rsidR="008B796A" w:rsidRPr="0035203E" w:rsidRDefault="00134123" w:rsidP="003D5388">
      <w:pPr>
        <w:rPr>
          <w:rFonts w:ascii="Times New Roman" w:hAnsi="Times New Roman" w:cs="Times New Roman"/>
          <w:sz w:val="32"/>
          <w:szCs w:val="32"/>
        </w:rPr>
      </w:pPr>
      <w:r w:rsidRPr="0035203E">
        <w:rPr>
          <w:rStyle w:val="Strong"/>
          <w:rFonts w:ascii="Times New Roman" w:hAnsi="Times New Roman" w:cs="Times New Roman"/>
          <w:sz w:val="32"/>
          <w:szCs w:val="32"/>
        </w:rPr>
        <w:t>Tiêu chí chấp nhận</w:t>
      </w:r>
      <w:r w:rsidR="008B796A" w:rsidRPr="0035203E">
        <w:rPr>
          <w:rStyle w:val="Strong"/>
          <w:rFonts w:ascii="Times New Roman" w:hAnsi="Times New Roman" w:cs="Times New Roman"/>
          <w:sz w:val="32"/>
          <w:szCs w:val="32"/>
        </w:rPr>
        <w:t>:</w:t>
      </w:r>
    </w:p>
    <w:p w14:paraId="03597CF5" w14:textId="29C2CC78" w:rsidR="008B796A" w:rsidRPr="0035203E" w:rsidRDefault="003D5388" w:rsidP="003D5388">
      <w:pPr>
        <w:rPr>
          <w:rFonts w:ascii="Times New Roman" w:hAnsi="Times New Roman" w:cs="Times New Roman"/>
          <w:sz w:val="32"/>
          <w:szCs w:val="32"/>
        </w:rPr>
      </w:pPr>
      <w:r w:rsidRPr="0035203E">
        <w:rPr>
          <w:rFonts w:ascii="Times New Roman" w:hAnsi="Times New Roman" w:cs="Times New Roman"/>
          <w:sz w:val="32"/>
          <w:szCs w:val="32"/>
        </w:rPr>
        <w:t xml:space="preserve">- </w:t>
      </w:r>
      <w:r w:rsidR="008B796A" w:rsidRPr="0035203E">
        <w:rPr>
          <w:rFonts w:ascii="Times New Roman" w:hAnsi="Times New Roman" w:cs="Times New Roman"/>
          <w:sz w:val="32"/>
          <w:szCs w:val="32"/>
        </w:rPr>
        <w:t>Có báo cáo số lượng công việc theo trạng thái (To Do/In Progress/Done).</w:t>
      </w:r>
    </w:p>
    <w:p w14:paraId="1B1B6CE4" w14:textId="57210522" w:rsidR="008B796A" w:rsidRPr="0035203E" w:rsidRDefault="003D5388" w:rsidP="003D5388">
      <w:pPr>
        <w:rPr>
          <w:rFonts w:ascii="Times New Roman" w:hAnsi="Times New Roman" w:cs="Times New Roman"/>
          <w:sz w:val="32"/>
          <w:szCs w:val="32"/>
        </w:rPr>
      </w:pPr>
      <w:r w:rsidRPr="0035203E">
        <w:rPr>
          <w:rFonts w:ascii="Times New Roman" w:hAnsi="Times New Roman" w:cs="Times New Roman"/>
          <w:sz w:val="32"/>
          <w:szCs w:val="32"/>
        </w:rPr>
        <w:t xml:space="preserve">- </w:t>
      </w:r>
      <w:r w:rsidR="008B796A" w:rsidRPr="0035203E">
        <w:rPr>
          <w:rFonts w:ascii="Times New Roman" w:hAnsi="Times New Roman" w:cs="Times New Roman"/>
          <w:sz w:val="32"/>
          <w:szCs w:val="32"/>
        </w:rPr>
        <w:t>Có biểu đồ tiến độ theo thời gian.</w:t>
      </w:r>
    </w:p>
    <w:p w14:paraId="6ABC89B3" w14:textId="77777777" w:rsidR="003D5388" w:rsidRPr="0035203E" w:rsidRDefault="003D5388" w:rsidP="003D5388">
      <w:pPr>
        <w:rPr>
          <w:rFonts w:ascii="Times New Roman" w:hAnsi="Times New Roman" w:cs="Times New Roman"/>
          <w:sz w:val="32"/>
          <w:szCs w:val="32"/>
        </w:rPr>
      </w:pPr>
      <w:r w:rsidRPr="0035203E">
        <w:rPr>
          <w:rFonts w:ascii="Times New Roman" w:hAnsi="Times New Roman" w:cs="Times New Roman"/>
          <w:sz w:val="32"/>
          <w:szCs w:val="32"/>
        </w:rPr>
        <w:t xml:space="preserve">- </w:t>
      </w:r>
      <w:r w:rsidR="008B796A" w:rsidRPr="0035203E">
        <w:rPr>
          <w:rFonts w:ascii="Times New Roman" w:hAnsi="Times New Roman" w:cs="Times New Roman"/>
          <w:sz w:val="32"/>
          <w:szCs w:val="32"/>
        </w:rPr>
        <w:t>Có thể lọc báo cáo theo người, theo dự án, theo thời gian.</w:t>
      </w:r>
    </w:p>
    <w:p w14:paraId="6995520E" w14:textId="2B657814" w:rsidR="003D09F4" w:rsidRPr="0035203E" w:rsidRDefault="003D5388" w:rsidP="003E2E26">
      <w:pPr>
        <w:pStyle w:val="Heading1"/>
        <w:rPr>
          <w:rFonts w:ascii="Times New Roman" w:hAnsi="Times New Roman" w:cs="Times New Roman"/>
          <w:color w:val="auto"/>
          <w:sz w:val="32"/>
          <w:szCs w:val="32"/>
        </w:rPr>
      </w:pPr>
      <w:bookmarkStart w:id="58" w:name="_Toc207031438"/>
      <w:bookmarkStart w:id="59" w:name="_Toc207051388"/>
      <w:bookmarkStart w:id="60" w:name="_Toc207051610"/>
      <w:bookmarkStart w:id="61" w:name="_Toc207103637"/>
      <w:bookmarkStart w:id="62" w:name="_Toc208312921"/>
      <w:r w:rsidRPr="0035203E">
        <w:rPr>
          <w:rFonts w:ascii="Times New Roman" w:hAnsi="Times New Roman" w:cs="Times New Roman"/>
          <w:color w:val="auto"/>
          <w:sz w:val="32"/>
          <w:szCs w:val="32"/>
        </w:rPr>
        <w:t>5.</w:t>
      </w:r>
      <w:r w:rsidR="00314298" w:rsidRPr="0035203E">
        <w:rPr>
          <w:rFonts w:ascii="Times New Roman" w:hAnsi="Times New Roman" w:cs="Times New Roman"/>
          <w:color w:val="auto"/>
          <w:sz w:val="32"/>
          <w:szCs w:val="32"/>
        </w:rPr>
        <w:t xml:space="preserve"> </w:t>
      </w:r>
      <w:r w:rsidR="003D09F4" w:rsidRPr="0035203E">
        <w:rPr>
          <w:rFonts w:ascii="Times New Roman" w:hAnsi="Times New Roman" w:cs="Times New Roman"/>
          <w:color w:val="auto"/>
          <w:sz w:val="32"/>
          <w:szCs w:val="32"/>
        </w:rPr>
        <w:t>Đ</w:t>
      </w:r>
      <w:r w:rsidRPr="0035203E">
        <w:rPr>
          <w:rFonts w:ascii="Times New Roman" w:hAnsi="Times New Roman" w:cs="Times New Roman"/>
          <w:color w:val="auto"/>
          <w:sz w:val="32"/>
          <w:szCs w:val="32"/>
        </w:rPr>
        <w:t>ặc tả yêu cầu hệ thống</w:t>
      </w:r>
      <w:bookmarkEnd w:id="58"/>
      <w:bookmarkEnd w:id="59"/>
      <w:bookmarkEnd w:id="60"/>
      <w:bookmarkEnd w:id="61"/>
      <w:bookmarkEnd w:id="62"/>
    </w:p>
    <w:p w14:paraId="2079CD56" w14:textId="2CB4CE60" w:rsidR="003D09F4" w:rsidRPr="0035203E" w:rsidRDefault="003D5388" w:rsidP="003E2E26">
      <w:pPr>
        <w:pStyle w:val="Heading2"/>
        <w:rPr>
          <w:rFonts w:ascii="Times New Roman" w:hAnsi="Times New Roman" w:cs="Times New Roman"/>
          <w:b w:val="0"/>
          <w:bCs w:val="0"/>
          <w:color w:val="auto"/>
          <w:sz w:val="32"/>
          <w:szCs w:val="32"/>
        </w:rPr>
      </w:pPr>
      <w:bookmarkStart w:id="63" w:name="_Toc207031439"/>
      <w:bookmarkStart w:id="64" w:name="_Toc207051389"/>
      <w:bookmarkStart w:id="65" w:name="_Toc207051611"/>
      <w:bookmarkStart w:id="66" w:name="_Toc207103638"/>
      <w:bookmarkStart w:id="67" w:name="_Toc208312922"/>
      <w:r w:rsidRPr="0035203E">
        <w:rPr>
          <w:rFonts w:ascii="Times New Roman" w:hAnsi="Times New Roman" w:cs="Times New Roman"/>
          <w:b w:val="0"/>
          <w:bCs w:val="0"/>
          <w:color w:val="auto"/>
          <w:sz w:val="32"/>
          <w:szCs w:val="32"/>
        </w:rPr>
        <w:t>5.1</w:t>
      </w:r>
      <w:r w:rsidR="003D09F4" w:rsidRPr="0035203E">
        <w:rPr>
          <w:rFonts w:ascii="Times New Roman" w:hAnsi="Times New Roman" w:cs="Times New Roman"/>
          <w:b w:val="0"/>
          <w:color w:val="auto"/>
          <w:sz w:val="32"/>
          <w:szCs w:val="32"/>
        </w:rPr>
        <w:t>. Giới thiệu</w:t>
      </w:r>
      <w:bookmarkEnd w:id="63"/>
      <w:bookmarkEnd w:id="64"/>
      <w:bookmarkEnd w:id="65"/>
      <w:bookmarkEnd w:id="66"/>
      <w:bookmarkEnd w:id="67"/>
    </w:p>
    <w:p w14:paraId="7BC72572" w14:textId="469CB0D7" w:rsidR="003D09F4" w:rsidRPr="0035203E" w:rsidRDefault="003D5388" w:rsidP="003D5388">
      <w:pPr>
        <w:rPr>
          <w:rFonts w:ascii="Times New Roman" w:hAnsi="Times New Roman" w:cs="Times New Roman"/>
          <w:bCs/>
          <w:sz w:val="32"/>
          <w:szCs w:val="32"/>
        </w:rPr>
      </w:pPr>
      <w:r w:rsidRPr="0035203E">
        <w:rPr>
          <w:rFonts w:ascii="Times New Roman" w:hAnsi="Times New Roman" w:cs="Times New Roman"/>
          <w:bCs/>
          <w:sz w:val="32"/>
          <w:szCs w:val="32"/>
        </w:rPr>
        <w:t>5.</w:t>
      </w:r>
      <w:r w:rsidR="003D09F4" w:rsidRPr="0035203E">
        <w:rPr>
          <w:rFonts w:ascii="Times New Roman" w:hAnsi="Times New Roman" w:cs="Times New Roman"/>
          <w:bCs/>
          <w:sz w:val="32"/>
          <w:szCs w:val="32"/>
        </w:rPr>
        <w:t>1.1. Mục tiêu hệ thống</w:t>
      </w:r>
    </w:p>
    <w:p w14:paraId="21F47203" w14:textId="3048D869"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sz w:val="32"/>
          <w:szCs w:val="32"/>
        </w:rPr>
        <w:t xml:space="preserve">- </w:t>
      </w:r>
      <w:r w:rsidR="003D09F4" w:rsidRPr="0035203E">
        <w:rPr>
          <w:rFonts w:ascii="Times New Roman" w:hAnsi="Times New Roman" w:cs="Times New Roman"/>
          <w:sz w:val="32"/>
          <w:szCs w:val="32"/>
        </w:rPr>
        <w:t xml:space="preserve">Xây dựng phần mềm hỗ trợ quản lý công việc theo mô hình Kanban, giúp cá nhân </w:t>
      </w:r>
      <w:r w:rsidR="00A837B8" w:rsidRPr="0035203E">
        <w:rPr>
          <w:rFonts w:ascii="Times New Roman" w:hAnsi="Times New Roman" w:cs="Times New Roman"/>
          <w:sz w:val="32"/>
          <w:szCs w:val="32"/>
        </w:rPr>
        <w:t xml:space="preserve">và </w:t>
      </w:r>
      <w:r w:rsidR="003D09F4" w:rsidRPr="0035203E">
        <w:rPr>
          <w:rFonts w:ascii="Times New Roman" w:hAnsi="Times New Roman" w:cs="Times New Roman"/>
          <w:sz w:val="32"/>
          <w:szCs w:val="32"/>
        </w:rPr>
        <w:t xml:space="preserve"> nhóm theo dõi tiến độ dự án.</w:t>
      </w:r>
    </w:p>
    <w:p w14:paraId="39C6B0A3" w14:textId="0549A35B"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sz w:val="32"/>
          <w:szCs w:val="32"/>
        </w:rPr>
        <w:t xml:space="preserve">- </w:t>
      </w:r>
      <w:r w:rsidR="003D09F4" w:rsidRPr="0035203E">
        <w:rPr>
          <w:rFonts w:ascii="Times New Roman" w:hAnsi="Times New Roman" w:cs="Times New Roman"/>
          <w:sz w:val="32"/>
          <w:szCs w:val="32"/>
        </w:rPr>
        <w:t xml:space="preserve">Hệ thống cung cấp các chức năng: tạo bảng công việc, thêm danh sách </w:t>
      </w:r>
      <w:r w:rsidR="00A837B8" w:rsidRPr="0035203E">
        <w:rPr>
          <w:rFonts w:ascii="Times New Roman" w:hAnsi="Times New Roman" w:cs="Times New Roman"/>
          <w:sz w:val="32"/>
          <w:szCs w:val="32"/>
        </w:rPr>
        <w:t xml:space="preserve">và </w:t>
      </w:r>
      <w:r w:rsidR="003D09F4" w:rsidRPr="0035203E">
        <w:rPr>
          <w:rFonts w:ascii="Times New Roman" w:hAnsi="Times New Roman" w:cs="Times New Roman"/>
          <w:sz w:val="32"/>
          <w:szCs w:val="32"/>
        </w:rPr>
        <w:t xml:space="preserve"> thẻ, phân công nhiệm vụ, thông báo, </w:t>
      </w:r>
      <w:r w:rsidR="00A837B8" w:rsidRPr="0035203E">
        <w:rPr>
          <w:rFonts w:ascii="Times New Roman" w:hAnsi="Times New Roman" w:cs="Times New Roman"/>
          <w:sz w:val="32"/>
          <w:szCs w:val="32"/>
        </w:rPr>
        <w:t>và</w:t>
      </w:r>
      <w:r w:rsidR="003D09F4" w:rsidRPr="0035203E">
        <w:rPr>
          <w:rFonts w:ascii="Times New Roman" w:hAnsi="Times New Roman" w:cs="Times New Roman"/>
          <w:sz w:val="32"/>
          <w:szCs w:val="32"/>
        </w:rPr>
        <w:t xml:space="preserve"> báo cáo tiến độ.</w:t>
      </w:r>
    </w:p>
    <w:p w14:paraId="402D5FC0" w14:textId="77777777" w:rsidR="005C1D65" w:rsidRPr="0035203E" w:rsidRDefault="005C1D65" w:rsidP="003D5388">
      <w:pPr>
        <w:rPr>
          <w:rFonts w:ascii="Times New Roman" w:hAnsi="Times New Roman" w:cs="Times New Roman"/>
          <w:sz w:val="32"/>
          <w:szCs w:val="32"/>
        </w:rPr>
      </w:pPr>
    </w:p>
    <w:p w14:paraId="16732500" w14:textId="76147D93" w:rsidR="003D09F4" w:rsidRPr="0035203E" w:rsidRDefault="003D5388" w:rsidP="003D5388">
      <w:pPr>
        <w:rPr>
          <w:rFonts w:ascii="Times New Roman" w:hAnsi="Times New Roman" w:cs="Times New Roman"/>
          <w:bCs/>
          <w:sz w:val="32"/>
          <w:szCs w:val="32"/>
        </w:rPr>
      </w:pPr>
      <w:r w:rsidRPr="0035203E">
        <w:rPr>
          <w:rFonts w:ascii="Times New Roman" w:hAnsi="Times New Roman" w:cs="Times New Roman"/>
          <w:bCs/>
          <w:sz w:val="32"/>
          <w:szCs w:val="32"/>
        </w:rPr>
        <w:t>5.</w:t>
      </w:r>
      <w:r w:rsidR="003D09F4" w:rsidRPr="0035203E">
        <w:rPr>
          <w:rFonts w:ascii="Times New Roman" w:hAnsi="Times New Roman" w:cs="Times New Roman"/>
          <w:bCs/>
          <w:sz w:val="32"/>
          <w:szCs w:val="32"/>
        </w:rPr>
        <w:t>1.2. Phạm vi</w:t>
      </w:r>
    </w:p>
    <w:p w14:paraId="5A5F24ED" w14:textId="55EBC66D"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sz w:val="32"/>
          <w:szCs w:val="32"/>
        </w:rPr>
        <w:t xml:space="preserve">- </w:t>
      </w:r>
      <w:r w:rsidR="003D09F4" w:rsidRPr="0035203E">
        <w:rPr>
          <w:rFonts w:ascii="Times New Roman" w:hAnsi="Times New Roman" w:cs="Times New Roman"/>
          <w:sz w:val="32"/>
          <w:szCs w:val="32"/>
        </w:rPr>
        <w:t>Người dùng: cá nhân, nhóm, doanh nghiệp.</w:t>
      </w:r>
    </w:p>
    <w:p w14:paraId="0F186D38" w14:textId="0E9E9997"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sz w:val="32"/>
          <w:szCs w:val="32"/>
        </w:rPr>
        <w:t xml:space="preserve">- </w:t>
      </w:r>
      <w:r w:rsidR="003D09F4" w:rsidRPr="0035203E">
        <w:rPr>
          <w:rFonts w:ascii="Times New Roman" w:hAnsi="Times New Roman" w:cs="Times New Roman"/>
          <w:sz w:val="32"/>
          <w:szCs w:val="32"/>
        </w:rPr>
        <w:t>Nền tảng: Web app (ưu tiên), sau đó mở rộng Mobile app.</w:t>
      </w:r>
    </w:p>
    <w:p w14:paraId="3722BE02" w14:textId="6F8E8047"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sz w:val="32"/>
          <w:szCs w:val="32"/>
        </w:rPr>
        <w:t xml:space="preserve">- </w:t>
      </w:r>
      <w:r w:rsidR="003D09F4" w:rsidRPr="0035203E">
        <w:rPr>
          <w:rFonts w:ascii="Times New Roman" w:hAnsi="Times New Roman" w:cs="Times New Roman"/>
          <w:sz w:val="32"/>
          <w:szCs w:val="32"/>
        </w:rPr>
        <w:t>Tích hợp: Email, Google/Microsoft login (tương lai).</w:t>
      </w:r>
    </w:p>
    <w:p w14:paraId="7160C7D3" w14:textId="77777777" w:rsidR="00CF5505" w:rsidRPr="0035203E" w:rsidRDefault="00CF5505" w:rsidP="003D5388">
      <w:pPr>
        <w:rPr>
          <w:rFonts w:ascii="Times New Roman" w:hAnsi="Times New Roman" w:cs="Times New Roman"/>
          <w:sz w:val="32"/>
          <w:szCs w:val="32"/>
        </w:rPr>
      </w:pPr>
    </w:p>
    <w:p w14:paraId="13B33884" w14:textId="0AE53142" w:rsidR="003D09F4" w:rsidRPr="0035203E" w:rsidRDefault="003D5388" w:rsidP="003E2E26">
      <w:pPr>
        <w:pStyle w:val="Heading2"/>
        <w:rPr>
          <w:rFonts w:ascii="Times New Roman" w:hAnsi="Times New Roman" w:cs="Times New Roman"/>
          <w:b w:val="0"/>
          <w:bCs w:val="0"/>
          <w:color w:val="auto"/>
          <w:sz w:val="32"/>
          <w:szCs w:val="32"/>
        </w:rPr>
      </w:pPr>
      <w:bookmarkStart w:id="68" w:name="_Toc207031440"/>
      <w:bookmarkStart w:id="69" w:name="_Toc207051390"/>
      <w:bookmarkStart w:id="70" w:name="_Toc207051612"/>
      <w:bookmarkStart w:id="71" w:name="_Toc207103639"/>
      <w:bookmarkStart w:id="72" w:name="_Toc208312923"/>
      <w:r w:rsidRPr="0035203E">
        <w:rPr>
          <w:rFonts w:ascii="Times New Roman" w:hAnsi="Times New Roman" w:cs="Times New Roman"/>
          <w:b w:val="0"/>
          <w:color w:val="auto"/>
          <w:sz w:val="32"/>
          <w:szCs w:val="32"/>
        </w:rPr>
        <w:t>5.</w:t>
      </w:r>
      <w:r w:rsidR="003D09F4" w:rsidRPr="0035203E">
        <w:rPr>
          <w:rFonts w:ascii="Times New Roman" w:hAnsi="Times New Roman" w:cs="Times New Roman"/>
          <w:b w:val="0"/>
          <w:color w:val="auto"/>
          <w:sz w:val="32"/>
          <w:szCs w:val="32"/>
        </w:rPr>
        <w:t>2. Yêu cầu chức năng (Functional Requirements)</w:t>
      </w:r>
      <w:bookmarkEnd w:id="68"/>
      <w:bookmarkEnd w:id="69"/>
      <w:bookmarkEnd w:id="70"/>
      <w:bookmarkEnd w:id="71"/>
      <w:bookmarkEnd w:id="72"/>
    </w:p>
    <w:p w14:paraId="5D8BE363" w14:textId="0E24B40D" w:rsidR="003D09F4" w:rsidRPr="0035203E" w:rsidRDefault="003D5388" w:rsidP="003D5388">
      <w:pPr>
        <w:rPr>
          <w:rFonts w:ascii="Times New Roman" w:hAnsi="Times New Roman" w:cs="Times New Roman"/>
          <w:bCs/>
          <w:sz w:val="32"/>
          <w:szCs w:val="32"/>
        </w:rPr>
      </w:pPr>
      <w:r w:rsidRPr="0035203E">
        <w:rPr>
          <w:rFonts w:ascii="Times New Roman" w:hAnsi="Times New Roman" w:cs="Times New Roman"/>
          <w:bCs/>
          <w:sz w:val="32"/>
          <w:szCs w:val="32"/>
        </w:rPr>
        <w:t>5.</w:t>
      </w:r>
      <w:r w:rsidR="003D09F4" w:rsidRPr="0035203E">
        <w:rPr>
          <w:rFonts w:ascii="Times New Roman" w:hAnsi="Times New Roman" w:cs="Times New Roman"/>
          <w:bCs/>
          <w:sz w:val="32"/>
          <w:szCs w:val="32"/>
        </w:rPr>
        <w:t xml:space="preserve">2.1. Quản lý tài khoản </w:t>
      </w:r>
      <w:r w:rsidR="00A837B8" w:rsidRPr="0035203E">
        <w:rPr>
          <w:rFonts w:ascii="Times New Roman" w:hAnsi="Times New Roman" w:cs="Times New Roman"/>
          <w:bCs/>
          <w:sz w:val="32"/>
          <w:szCs w:val="32"/>
        </w:rPr>
        <w:t xml:space="preserve">và </w:t>
      </w:r>
      <w:r w:rsidR="003D09F4" w:rsidRPr="0035203E">
        <w:rPr>
          <w:rFonts w:ascii="Times New Roman" w:hAnsi="Times New Roman" w:cs="Times New Roman"/>
          <w:bCs/>
          <w:sz w:val="32"/>
          <w:szCs w:val="32"/>
        </w:rPr>
        <w:t>phân quyền</w:t>
      </w:r>
    </w:p>
    <w:p w14:paraId="5A9F3916" w14:textId="3A8A21CB"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b/>
          <w:bCs/>
          <w:sz w:val="32"/>
          <w:szCs w:val="32"/>
        </w:rPr>
        <w:lastRenderedPageBreak/>
        <w:t xml:space="preserve">- </w:t>
      </w:r>
      <w:r w:rsidR="003D09F4" w:rsidRPr="0035203E">
        <w:rPr>
          <w:rFonts w:ascii="Times New Roman" w:hAnsi="Times New Roman" w:cs="Times New Roman"/>
          <w:sz w:val="32"/>
          <w:szCs w:val="32"/>
        </w:rPr>
        <w:t>FR1: Người dùng có thể đăng ký, đăng nhập, đăng xuất.</w:t>
      </w:r>
    </w:p>
    <w:p w14:paraId="295DDEF4" w14:textId="2135C95D"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 xml:space="preserve">FR2: Hỗ trợ đăng nhập qua email </w:t>
      </w:r>
      <w:r w:rsidR="00A837B8" w:rsidRPr="0035203E">
        <w:rPr>
          <w:rFonts w:ascii="Times New Roman" w:hAnsi="Times New Roman" w:cs="Times New Roman"/>
          <w:sz w:val="32"/>
          <w:szCs w:val="32"/>
        </w:rPr>
        <w:t xml:space="preserve">và </w:t>
      </w:r>
      <w:r w:rsidR="003D09F4" w:rsidRPr="0035203E">
        <w:rPr>
          <w:rFonts w:ascii="Times New Roman" w:hAnsi="Times New Roman" w:cs="Times New Roman"/>
          <w:sz w:val="32"/>
          <w:szCs w:val="32"/>
        </w:rPr>
        <w:t>mật khẩu.</w:t>
      </w:r>
    </w:p>
    <w:p w14:paraId="113F07F1" w14:textId="4DF1C582"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FR3: Quản trị viên có thể quản lý tài khoản (khóa/mở, reset mật khẩu).</w:t>
      </w:r>
    </w:p>
    <w:p w14:paraId="3A205F19" w14:textId="6E634F56"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FR4: Phân quyền: Chủ sở hữu (Owner), Quản lý (Manager), Thành viên (Member), Khách (Guest).</w:t>
      </w:r>
    </w:p>
    <w:p w14:paraId="1EF7A2FB" w14:textId="77777777" w:rsidR="00C873FE" w:rsidRPr="0035203E" w:rsidRDefault="00C873FE" w:rsidP="003D5388">
      <w:pPr>
        <w:rPr>
          <w:rFonts w:ascii="Times New Roman" w:hAnsi="Times New Roman" w:cs="Times New Roman"/>
          <w:sz w:val="32"/>
          <w:szCs w:val="32"/>
        </w:rPr>
      </w:pPr>
    </w:p>
    <w:p w14:paraId="06ED24EB" w14:textId="434F14E1" w:rsidR="003D09F4" w:rsidRPr="0035203E" w:rsidRDefault="003D5388" w:rsidP="003D5388">
      <w:pPr>
        <w:rPr>
          <w:rFonts w:ascii="Times New Roman" w:hAnsi="Times New Roman" w:cs="Times New Roman"/>
          <w:bCs/>
          <w:sz w:val="32"/>
          <w:szCs w:val="32"/>
        </w:rPr>
      </w:pPr>
      <w:r w:rsidRPr="0035203E">
        <w:rPr>
          <w:rFonts w:ascii="Times New Roman" w:hAnsi="Times New Roman" w:cs="Times New Roman"/>
          <w:bCs/>
          <w:sz w:val="32"/>
          <w:szCs w:val="32"/>
        </w:rPr>
        <w:t>5.</w:t>
      </w:r>
      <w:r w:rsidR="003D09F4" w:rsidRPr="0035203E">
        <w:rPr>
          <w:rFonts w:ascii="Times New Roman" w:hAnsi="Times New Roman" w:cs="Times New Roman"/>
          <w:bCs/>
          <w:sz w:val="32"/>
          <w:szCs w:val="32"/>
        </w:rPr>
        <w:t>2.2. Quản lý bảng công việc (Boards)</w:t>
      </w:r>
    </w:p>
    <w:p w14:paraId="52ADEEE3" w14:textId="38DF8C9C"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FR5: Người dùng có thể tạo nhiều board.</w:t>
      </w:r>
    </w:p>
    <w:p w14:paraId="75B2580C" w14:textId="7AC413EB"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FR6: Có thể sửa, xóa board.</w:t>
      </w:r>
    </w:p>
    <w:p w14:paraId="55E8BF8A" w14:textId="7588CDA1"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FR7: Chia sẻ board cho người khác với quyền truy cập khác nhau.</w:t>
      </w:r>
    </w:p>
    <w:p w14:paraId="62388547" w14:textId="77777777" w:rsidR="00DC77E2" w:rsidRPr="0035203E" w:rsidRDefault="00DC77E2" w:rsidP="003D5388">
      <w:pPr>
        <w:rPr>
          <w:rFonts w:ascii="Times New Roman" w:hAnsi="Times New Roman" w:cs="Times New Roman"/>
          <w:sz w:val="32"/>
          <w:szCs w:val="32"/>
        </w:rPr>
      </w:pPr>
    </w:p>
    <w:p w14:paraId="5D0902A6" w14:textId="28FEDFED" w:rsidR="003D09F4" w:rsidRPr="0035203E" w:rsidRDefault="003D5388" w:rsidP="003D5388">
      <w:pPr>
        <w:rPr>
          <w:rFonts w:ascii="Times New Roman" w:hAnsi="Times New Roman" w:cs="Times New Roman"/>
          <w:bCs/>
          <w:sz w:val="32"/>
          <w:szCs w:val="32"/>
        </w:rPr>
      </w:pPr>
      <w:r w:rsidRPr="0035203E">
        <w:rPr>
          <w:rFonts w:ascii="Times New Roman" w:hAnsi="Times New Roman" w:cs="Times New Roman"/>
          <w:bCs/>
          <w:sz w:val="32"/>
          <w:szCs w:val="32"/>
        </w:rPr>
        <w:t>5.</w:t>
      </w:r>
      <w:r w:rsidR="003D09F4" w:rsidRPr="0035203E">
        <w:rPr>
          <w:rFonts w:ascii="Times New Roman" w:hAnsi="Times New Roman" w:cs="Times New Roman"/>
          <w:bCs/>
          <w:sz w:val="32"/>
          <w:szCs w:val="32"/>
        </w:rPr>
        <w:t xml:space="preserve">2.3. Quản lý danh sách </w:t>
      </w:r>
      <w:r w:rsidR="00A837B8" w:rsidRPr="0035203E">
        <w:rPr>
          <w:rFonts w:ascii="Times New Roman" w:hAnsi="Times New Roman" w:cs="Times New Roman"/>
          <w:bCs/>
          <w:sz w:val="32"/>
          <w:szCs w:val="32"/>
        </w:rPr>
        <w:t xml:space="preserve">và </w:t>
      </w:r>
      <w:r w:rsidR="003D09F4" w:rsidRPr="0035203E">
        <w:rPr>
          <w:rFonts w:ascii="Times New Roman" w:hAnsi="Times New Roman" w:cs="Times New Roman"/>
          <w:bCs/>
          <w:sz w:val="32"/>
          <w:szCs w:val="32"/>
        </w:rPr>
        <w:t xml:space="preserve">thẻ (Lists </w:t>
      </w:r>
      <w:r w:rsidR="00A837B8" w:rsidRPr="0035203E">
        <w:rPr>
          <w:rFonts w:ascii="Times New Roman" w:hAnsi="Times New Roman" w:cs="Times New Roman"/>
          <w:bCs/>
          <w:sz w:val="32"/>
          <w:szCs w:val="32"/>
        </w:rPr>
        <w:t xml:space="preserve">và </w:t>
      </w:r>
      <w:r w:rsidR="003D09F4" w:rsidRPr="0035203E">
        <w:rPr>
          <w:rFonts w:ascii="Times New Roman" w:hAnsi="Times New Roman" w:cs="Times New Roman"/>
          <w:bCs/>
          <w:sz w:val="32"/>
          <w:szCs w:val="32"/>
        </w:rPr>
        <w:t>Cards)</w:t>
      </w:r>
    </w:p>
    <w:p w14:paraId="3DB77B43" w14:textId="364DFFCE"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FR8: Người dùng có thể thêm/sửa/xóa danh sách.</w:t>
      </w:r>
    </w:p>
    <w:p w14:paraId="430094D4" w14:textId="6CBF9CB9"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FR9: Người dùng có thể thêm/sửa/xóa thẻ.</w:t>
      </w:r>
    </w:p>
    <w:p w14:paraId="085A5A8B" w14:textId="3C5DD3F8"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FR10: Thẻ bao gồm: tiêu đề, mô tả, deadline, nhãn màu, người phụ trách.</w:t>
      </w:r>
    </w:p>
    <w:p w14:paraId="0D502B97" w14:textId="010B7B51"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FR11: Có thể kéo-thả thẻ giữa các danh sách.</w:t>
      </w:r>
    </w:p>
    <w:p w14:paraId="14F9A991" w14:textId="77777777" w:rsidR="009D2D20" w:rsidRPr="0035203E" w:rsidRDefault="009D2D20" w:rsidP="003D5388">
      <w:pPr>
        <w:rPr>
          <w:rFonts w:ascii="Times New Roman" w:hAnsi="Times New Roman" w:cs="Times New Roman"/>
          <w:sz w:val="32"/>
          <w:szCs w:val="32"/>
        </w:rPr>
      </w:pPr>
    </w:p>
    <w:p w14:paraId="57A4EFF5" w14:textId="372FC5C6" w:rsidR="003D09F4" w:rsidRPr="0035203E" w:rsidRDefault="003D5388" w:rsidP="003D5388">
      <w:pPr>
        <w:rPr>
          <w:rFonts w:ascii="Times New Roman" w:hAnsi="Times New Roman" w:cs="Times New Roman"/>
          <w:bCs/>
          <w:sz w:val="32"/>
          <w:szCs w:val="32"/>
        </w:rPr>
      </w:pPr>
      <w:r w:rsidRPr="0035203E">
        <w:rPr>
          <w:rFonts w:ascii="Times New Roman" w:hAnsi="Times New Roman" w:cs="Times New Roman"/>
          <w:bCs/>
          <w:sz w:val="32"/>
          <w:szCs w:val="32"/>
        </w:rPr>
        <w:t>5.</w:t>
      </w:r>
      <w:r w:rsidR="003D09F4" w:rsidRPr="0035203E">
        <w:rPr>
          <w:rFonts w:ascii="Times New Roman" w:hAnsi="Times New Roman" w:cs="Times New Roman"/>
          <w:bCs/>
          <w:sz w:val="32"/>
          <w:szCs w:val="32"/>
        </w:rPr>
        <w:t xml:space="preserve">2.4. Giao việc </w:t>
      </w:r>
      <w:r w:rsidR="00A837B8" w:rsidRPr="0035203E">
        <w:rPr>
          <w:rFonts w:ascii="Times New Roman" w:hAnsi="Times New Roman" w:cs="Times New Roman"/>
          <w:bCs/>
          <w:sz w:val="32"/>
          <w:szCs w:val="32"/>
        </w:rPr>
        <w:t xml:space="preserve">và </w:t>
      </w:r>
      <w:r w:rsidR="003D09F4" w:rsidRPr="0035203E">
        <w:rPr>
          <w:rFonts w:ascii="Times New Roman" w:hAnsi="Times New Roman" w:cs="Times New Roman"/>
          <w:bCs/>
          <w:sz w:val="32"/>
          <w:szCs w:val="32"/>
        </w:rPr>
        <w:t>cộng tác</w:t>
      </w:r>
    </w:p>
    <w:p w14:paraId="6D967B5E" w14:textId="35E2688A"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FR12: Quản lý có thể phân công thẻ cho thành viên.</w:t>
      </w:r>
    </w:p>
    <w:p w14:paraId="4107BE88" w14:textId="79FAD302"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b/>
          <w:bCs/>
          <w:sz w:val="32"/>
          <w:szCs w:val="32"/>
        </w:rPr>
        <w:lastRenderedPageBreak/>
        <w:t xml:space="preserve">- </w:t>
      </w:r>
      <w:r w:rsidR="003D09F4" w:rsidRPr="0035203E">
        <w:rPr>
          <w:rFonts w:ascii="Times New Roman" w:hAnsi="Times New Roman" w:cs="Times New Roman"/>
          <w:sz w:val="32"/>
          <w:szCs w:val="32"/>
        </w:rPr>
        <w:t>FR13: Người dùng có thể thêm bình luận, đính kèm file trong thẻ.</w:t>
      </w:r>
    </w:p>
    <w:p w14:paraId="61254B22" w14:textId="49EF789A"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FR14: Hệ thống lưu lại lịch sử hoạt động (audit log).</w:t>
      </w:r>
    </w:p>
    <w:p w14:paraId="2ADF41D4" w14:textId="77777777" w:rsidR="00B97DAF" w:rsidRPr="0035203E" w:rsidRDefault="00B97DAF" w:rsidP="003D5388">
      <w:pPr>
        <w:rPr>
          <w:rFonts w:ascii="Times New Roman" w:hAnsi="Times New Roman" w:cs="Times New Roman"/>
          <w:sz w:val="32"/>
          <w:szCs w:val="32"/>
        </w:rPr>
      </w:pPr>
    </w:p>
    <w:p w14:paraId="6EC04E7C" w14:textId="6448A5B6" w:rsidR="003D09F4" w:rsidRPr="0035203E" w:rsidRDefault="003D5388" w:rsidP="003D5388">
      <w:pPr>
        <w:rPr>
          <w:rFonts w:ascii="Times New Roman" w:hAnsi="Times New Roman" w:cs="Times New Roman"/>
          <w:bCs/>
          <w:sz w:val="32"/>
          <w:szCs w:val="32"/>
        </w:rPr>
      </w:pPr>
      <w:r w:rsidRPr="0035203E">
        <w:rPr>
          <w:rFonts w:ascii="Times New Roman" w:hAnsi="Times New Roman" w:cs="Times New Roman"/>
          <w:bCs/>
          <w:sz w:val="32"/>
          <w:szCs w:val="32"/>
        </w:rPr>
        <w:t>5.</w:t>
      </w:r>
      <w:r w:rsidR="003D09F4" w:rsidRPr="0035203E">
        <w:rPr>
          <w:rFonts w:ascii="Times New Roman" w:hAnsi="Times New Roman" w:cs="Times New Roman"/>
          <w:bCs/>
          <w:sz w:val="32"/>
          <w:szCs w:val="32"/>
        </w:rPr>
        <w:t xml:space="preserve">2.5. Thông báo </w:t>
      </w:r>
      <w:r w:rsidR="00A837B8" w:rsidRPr="0035203E">
        <w:rPr>
          <w:rFonts w:ascii="Times New Roman" w:hAnsi="Times New Roman" w:cs="Times New Roman"/>
          <w:bCs/>
          <w:sz w:val="32"/>
          <w:szCs w:val="32"/>
        </w:rPr>
        <w:t xml:space="preserve">và </w:t>
      </w:r>
      <w:r w:rsidR="003D09F4" w:rsidRPr="0035203E">
        <w:rPr>
          <w:rFonts w:ascii="Times New Roman" w:hAnsi="Times New Roman" w:cs="Times New Roman"/>
          <w:bCs/>
          <w:sz w:val="32"/>
          <w:szCs w:val="32"/>
        </w:rPr>
        <w:t>Nhắc việc</w:t>
      </w:r>
    </w:p>
    <w:p w14:paraId="628FE3E8" w14:textId="2F1709C4"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FR15: Người dùng nhận thông báo khi có công việc mới hoặc thay đổi.</w:t>
      </w:r>
    </w:p>
    <w:p w14:paraId="452714AC" w14:textId="703FED0A"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FR16: Thông báo qua email hoặc trong ứng dụng.</w:t>
      </w:r>
    </w:p>
    <w:p w14:paraId="0750D8B7" w14:textId="3A16C24A"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FR17: Hệ thống gửi nhắc deadline (1 ngày trước hạn).</w:t>
      </w:r>
    </w:p>
    <w:p w14:paraId="696CBF53" w14:textId="77777777" w:rsidR="00171917" w:rsidRPr="0035203E" w:rsidRDefault="00171917" w:rsidP="003D5388">
      <w:pPr>
        <w:rPr>
          <w:rFonts w:ascii="Times New Roman" w:hAnsi="Times New Roman" w:cs="Times New Roman"/>
          <w:sz w:val="32"/>
          <w:szCs w:val="32"/>
        </w:rPr>
      </w:pPr>
    </w:p>
    <w:p w14:paraId="439689DF" w14:textId="1A5BFC69" w:rsidR="003D09F4" w:rsidRPr="0035203E" w:rsidRDefault="003D5388" w:rsidP="003D5388">
      <w:pPr>
        <w:rPr>
          <w:rFonts w:ascii="Times New Roman" w:hAnsi="Times New Roman" w:cs="Times New Roman"/>
          <w:bCs/>
          <w:sz w:val="32"/>
          <w:szCs w:val="32"/>
        </w:rPr>
      </w:pPr>
      <w:r w:rsidRPr="0035203E">
        <w:rPr>
          <w:rFonts w:ascii="Times New Roman" w:hAnsi="Times New Roman" w:cs="Times New Roman"/>
          <w:bCs/>
          <w:sz w:val="32"/>
          <w:szCs w:val="32"/>
        </w:rPr>
        <w:t>5.</w:t>
      </w:r>
      <w:r w:rsidR="003D09F4" w:rsidRPr="0035203E">
        <w:rPr>
          <w:rFonts w:ascii="Times New Roman" w:hAnsi="Times New Roman" w:cs="Times New Roman"/>
          <w:bCs/>
          <w:sz w:val="32"/>
          <w:szCs w:val="32"/>
        </w:rPr>
        <w:t xml:space="preserve">2.6. Báo cáo </w:t>
      </w:r>
      <w:r w:rsidR="00A837B8" w:rsidRPr="0035203E">
        <w:rPr>
          <w:rFonts w:ascii="Times New Roman" w:hAnsi="Times New Roman" w:cs="Times New Roman"/>
          <w:bCs/>
          <w:sz w:val="32"/>
          <w:szCs w:val="32"/>
        </w:rPr>
        <w:t xml:space="preserve">và </w:t>
      </w:r>
      <w:r w:rsidR="003D09F4" w:rsidRPr="0035203E">
        <w:rPr>
          <w:rFonts w:ascii="Times New Roman" w:hAnsi="Times New Roman" w:cs="Times New Roman"/>
          <w:bCs/>
          <w:sz w:val="32"/>
          <w:szCs w:val="32"/>
        </w:rPr>
        <w:t>Thống kê</w:t>
      </w:r>
    </w:p>
    <w:p w14:paraId="0133FBFE" w14:textId="241AD4D8"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FR18: Hệ thống hiển thị số lượng công việc theo trạng thái (To Do, In Progress, Done).</w:t>
      </w:r>
    </w:p>
    <w:p w14:paraId="4256F9CB" w14:textId="7FB60A8E"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FR19: Có báo cáo tiến độ theo biểu đồ (biểu đồ cột hoặc đường).</w:t>
      </w:r>
    </w:p>
    <w:p w14:paraId="1DB9B545" w14:textId="2E75DC56" w:rsidR="003D09F4" w:rsidRPr="0035203E" w:rsidRDefault="003D5388" w:rsidP="003D5388">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FR20: Cho phép lọc báo cáo theo người dùng, dự án, thời gian.</w:t>
      </w:r>
    </w:p>
    <w:p w14:paraId="786BD2CF" w14:textId="04DCD940" w:rsidR="003D09F4" w:rsidRPr="0035203E" w:rsidRDefault="003D09F4" w:rsidP="003D5388">
      <w:pPr>
        <w:rPr>
          <w:rFonts w:ascii="Times New Roman" w:hAnsi="Times New Roman" w:cs="Times New Roman"/>
          <w:sz w:val="32"/>
          <w:szCs w:val="32"/>
        </w:rPr>
      </w:pPr>
    </w:p>
    <w:p w14:paraId="5B83389F" w14:textId="7B6E535C" w:rsidR="003D09F4" w:rsidRPr="0035203E" w:rsidRDefault="004A15E1" w:rsidP="003E2E26">
      <w:pPr>
        <w:pStyle w:val="Heading2"/>
        <w:rPr>
          <w:rFonts w:ascii="Times New Roman" w:hAnsi="Times New Roman" w:cs="Times New Roman"/>
          <w:b w:val="0"/>
          <w:bCs w:val="0"/>
          <w:color w:val="auto"/>
          <w:sz w:val="32"/>
          <w:szCs w:val="32"/>
        </w:rPr>
      </w:pPr>
      <w:bookmarkStart w:id="73" w:name="_Toc207031441"/>
      <w:bookmarkStart w:id="74" w:name="_Toc207051391"/>
      <w:bookmarkStart w:id="75" w:name="_Toc207051613"/>
      <w:bookmarkStart w:id="76" w:name="_Toc207103640"/>
      <w:bookmarkStart w:id="77" w:name="_Toc208312924"/>
      <w:r w:rsidRPr="0035203E">
        <w:rPr>
          <w:rFonts w:ascii="Times New Roman" w:hAnsi="Times New Roman" w:cs="Times New Roman"/>
          <w:b w:val="0"/>
          <w:bCs w:val="0"/>
          <w:color w:val="auto"/>
          <w:sz w:val="32"/>
          <w:szCs w:val="32"/>
        </w:rPr>
        <w:t>5.</w:t>
      </w:r>
      <w:r w:rsidR="003D09F4" w:rsidRPr="0035203E">
        <w:rPr>
          <w:rFonts w:ascii="Times New Roman" w:hAnsi="Times New Roman" w:cs="Times New Roman"/>
          <w:b w:val="0"/>
          <w:color w:val="auto"/>
          <w:sz w:val="32"/>
          <w:szCs w:val="32"/>
        </w:rPr>
        <w:t>3. Yêu cầu phi chức năng (Non-functional Requirements)</w:t>
      </w:r>
      <w:bookmarkEnd w:id="73"/>
      <w:bookmarkEnd w:id="74"/>
      <w:bookmarkEnd w:id="75"/>
      <w:bookmarkEnd w:id="76"/>
      <w:bookmarkEnd w:id="77"/>
    </w:p>
    <w:p w14:paraId="54201B7B" w14:textId="3F5CFFA6" w:rsidR="003D09F4" w:rsidRPr="0035203E" w:rsidRDefault="004A15E1" w:rsidP="004A15E1">
      <w:pPr>
        <w:rPr>
          <w:rFonts w:ascii="Times New Roman" w:hAnsi="Times New Roman" w:cs="Times New Roman"/>
          <w:bCs/>
          <w:sz w:val="32"/>
          <w:szCs w:val="32"/>
        </w:rPr>
      </w:pPr>
      <w:r w:rsidRPr="0035203E">
        <w:rPr>
          <w:rFonts w:ascii="Times New Roman" w:hAnsi="Times New Roman" w:cs="Times New Roman"/>
          <w:bCs/>
          <w:sz w:val="32"/>
          <w:szCs w:val="32"/>
        </w:rPr>
        <w:t>5.</w:t>
      </w:r>
      <w:r w:rsidR="003D09F4" w:rsidRPr="0035203E">
        <w:rPr>
          <w:rFonts w:ascii="Times New Roman" w:hAnsi="Times New Roman" w:cs="Times New Roman"/>
          <w:bCs/>
          <w:sz w:val="32"/>
          <w:szCs w:val="32"/>
        </w:rPr>
        <w:t>3.1. Hiệu năng</w:t>
      </w:r>
    </w:p>
    <w:p w14:paraId="6ECB10DA" w14:textId="0BDB48A2" w:rsidR="003D09F4" w:rsidRPr="0035203E" w:rsidRDefault="004A15E1" w:rsidP="004A15E1">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NFR1: Hệ thống đáp ứng tối đa 500 người dùng đồng thời.</w:t>
      </w:r>
    </w:p>
    <w:p w14:paraId="7F526CDC" w14:textId="5FDB037B" w:rsidR="003D09F4" w:rsidRPr="0035203E" w:rsidRDefault="004A15E1" w:rsidP="004A15E1">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NFR2: Thời gian phản hồi &lt; 2 giây cho thao tác thông thường.</w:t>
      </w:r>
    </w:p>
    <w:p w14:paraId="37DD40C4" w14:textId="77777777" w:rsidR="008B0B08" w:rsidRPr="0035203E" w:rsidRDefault="008B0B08" w:rsidP="004A15E1">
      <w:pPr>
        <w:rPr>
          <w:rFonts w:ascii="Times New Roman" w:hAnsi="Times New Roman" w:cs="Times New Roman"/>
          <w:sz w:val="32"/>
          <w:szCs w:val="32"/>
        </w:rPr>
      </w:pPr>
    </w:p>
    <w:p w14:paraId="182722E5" w14:textId="3280893B" w:rsidR="003D09F4" w:rsidRPr="0035203E" w:rsidRDefault="004A15E1" w:rsidP="004A15E1">
      <w:pPr>
        <w:rPr>
          <w:rFonts w:ascii="Times New Roman" w:hAnsi="Times New Roman" w:cs="Times New Roman"/>
          <w:bCs/>
          <w:sz w:val="32"/>
          <w:szCs w:val="32"/>
        </w:rPr>
      </w:pPr>
      <w:r w:rsidRPr="0035203E">
        <w:rPr>
          <w:rFonts w:ascii="Times New Roman" w:hAnsi="Times New Roman" w:cs="Times New Roman"/>
          <w:bCs/>
          <w:sz w:val="32"/>
          <w:szCs w:val="32"/>
        </w:rPr>
        <w:t>5.</w:t>
      </w:r>
      <w:r w:rsidR="003D09F4" w:rsidRPr="0035203E">
        <w:rPr>
          <w:rFonts w:ascii="Times New Roman" w:hAnsi="Times New Roman" w:cs="Times New Roman"/>
          <w:bCs/>
          <w:sz w:val="32"/>
          <w:szCs w:val="32"/>
        </w:rPr>
        <w:t>3.2. Bảo mật</w:t>
      </w:r>
    </w:p>
    <w:p w14:paraId="30725F1E" w14:textId="4BB66536" w:rsidR="003D09F4" w:rsidRPr="0035203E" w:rsidRDefault="004A15E1" w:rsidP="004A15E1">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NFR3: Mật khẩu người dùng được mã hóa (BCrypt/Argon2).</w:t>
      </w:r>
    </w:p>
    <w:p w14:paraId="2EB7D705" w14:textId="06768F73" w:rsidR="003D09F4" w:rsidRPr="0035203E" w:rsidRDefault="004A15E1" w:rsidP="004A15E1">
      <w:pPr>
        <w:rPr>
          <w:rFonts w:ascii="Times New Roman" w:hAnsi="Times New Roman" w:cs="Times New Roman"/>
          <w:sz w:val="32"/>
          <w:szCs w:val="32"/>
        </w:rPr>
      </w:pPr>
      <w:r w:rsidRPr="0035203E">
        <w:rPr>
          <w:rFonts w:ascii="Times New Roman" w:hAnsi="Times New Roman" w:cs="Times New Roman"/>
          <w:b/>
          <w:bCs/>
          <w:sz w:val="32"/>
          <w:szCs w:val="32"/>
        </w:rPr>
        <w:lastRenderedPageBreak/>
        <w:t xml:space="preserve">- </w:t>
      </w:r>
      <w:r w:rsidR="003D09F4" w:rsidRPr="0035203E">
        <w:rPr>
          <w:rFonts w:ascii="Times New Roman" w:hAnsi="Times New Roman" w:cs="Times New Roman"/>
          <w:sz w:val="32"/>
          <w:szCs w:val="32"/>
        </w:rPr>
        <w:t>NFR4: Hỗ trợ xác thực phiên bằng JWT/Token.</w:t>
      </w:r>
    </w:p>
    <w:p w14:paraId="5DC09B7A" w14:textId="34DCC979" w:rsidR="003D09F4" w:rsidRPr="0035203E" w:rsidRDefault="004A15E1" w:rsidP="004A15E1">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NFR5: Hệ thống phân quyền chi tiết theo vai trò.</w:t>
      </w:r>
    </w:p>
    <w:p w14:paraId="2B918275" w14:textId="77777777" w:rsidR="00DF034B" w:rsidRPr="0035203E" w:rsidRDefault="00DF034B" w:rsidP="004A15E1">
      <w:pPr>
        <w:rPr>
          <w:rFonts w:ascii="Times New Roman" w:hAnsi="Times New Roman" w:cs="Times New Roman"/>
          <w:sz w:val="32"/>
          <w:szCs w:val="32"/>
        </w:rPr>
      </w:pPr>
    </w:p>
    <w:p w14:paraId="41198E28" w14:textId="744665E9" w:rsidR="003D09F4" w:rsidRPr="0035203E" w:rsidRDefault="004A15E1" w:rsidP="004A15E1">
      <w:pPr>
        <w:rPr>
          <w:rFonts w:ascii="Times New Roman" w:hAnsi="Times New Roman" w:cs="Times New Roman"/>
          <w:bCs/>
          <w:sz w:val="32"/>
          <w:szCs w:val="32"/>
        </w:rPr>
      </w:pPr>
      <w:r w:rsidRPr="0035203E">
        <w:rPr>
          <w:rFonts w:ascii="Times New Roman" w:hAnsi="Times New Roman" w:cs="Times New Roman"/>
          <w:bCs/>
          <w:sz w:val="32"/>
          <w:szCs w:val="32"/>
        </w:rPr>
        <w:t>5.</w:t>
      </w:r>
      <w:r w:rsidR="003D09F4" w:rsidRPr="0035203E">
        <w:rPr>
          <w:rFonts w:ascii="Times New Roman" w:hAnsi="Times New Roman" w:cs="Times New Roman"/>
          <w:bCs/>
          <w:sz w:val="32"/>
          <w:szCs w:val="32"/>
        </w:rPr>
        <w:t>3.3. Khả dụng</w:t>
      </w:r>
    </w:p>
    <w:p w14:paraId="0C6F7185" w14:textId="04E980C1" w:rsidR="003D09F4" w:rsidRPr="0035203E" w:rsidRDefault="004A15E1" w:rsidP="004A15E1">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NFR6: Thời gian uptime ≥ 99.5%/năm.</w:t>
      </w:r>
    </w:p>
    <w:p w14:paraId="2A62BEC1" w14:textId="65FC722A" w:rsidR="003D09F4" w:rsidRPr="0035203E" w:rsidRDefault="004A15E1" w:rsidP="004A15E1">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NFR7: Có cơ chế sao lưu dữ liệu hằng ngày.</w:t>
      </w:r>
    </w:p>
    <w:p w14:paraId="7EC597D7" w14:textId="77777777" w:rsidR="00E763A4" w:rsidRPr="0035203E" w:rsidRDefault="00E763A4" w:rsidP="004A15E1">
      <w:pPr>
        <w:rPr>
          <w:rFonts w:ascii="Times New Roman" w:hAnsi="Times New Roman" w:cs="Times New Roman"/>
          <w:sz w:val="32"/>
          <w:szCs w:val="32"/>
        </w:rPr>
      </w:pPr>
    </w:p>
    <w:p w14:paraId="293CB7E0" w14:textId="2C29DEAE" w:rsidR="003D09F4" w:rsidRPr="0035203E" w:rsidRDefault="004A15E1" w:rsidP="004A15E1">
      <w:pPr>
        <w:rPr>
          <w:rFonts w:ascii="Times New Roman" w:hAnsi="Times New Roman" w:cs="Times New Roman"/>
          <w:bCs/>
          <w:sz w:val="32"/>
          <w:szCs w:val="32"/>
        </w:rPr>
      </w:pPr>
      <w:r w:rsidRPr="0035203E">
        <w:rPr>
          <w:rFonts w:ascii="Times New Roman" w:hAnsi="Times New Roman" w:cs="Times New Roman"/>
          <w:bCs/>
          <w:sz w:val="32"/>
          <w:szCs w:val="32"/>
        </w:rPr>
        <w:t>5.</w:t>
      </w:r>
      <w:r w:rsidR="003D09F4" w:rsidRPr="0035203E">
        <w:rPr>
          <w:rFonts w:ascii="Times New Roman" w:hAnsi="Times New Roman" w:cs="Times New Roman"/>
          <w:bCs/>
          <w:sz w:val="32"/>
          <w:szCs w:val="32"/>
        </w:rPr>
        <w:t>3.4. Giao diện</w:t>
      </w:r>
    </w:p>
    <w:p w14:paraId="1966C3F9" w14:textId="5CE7F277" w:rsidR="003D09F4" w:rsidRPr="0035203E" w:rsidRDefault="004A15E1" w:rsidP="004A15E1">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 xml:space="preserve">NFR8: Giao diện thân thiện, hỗ trợ kéo-thả (drag </w:t>
      </w:r>
      <w:r w:rsidR="00A837B8" w:rsidRPr="0035203E">
        <w:rPr>
          <w:rFonts w:ascii="Times New Roman" w:hAnsi="Times New Roman" w:cs="Times New Roman"/>
          <w:sz w:val="32"/>
          <w:szCs w:val="32"/>
        </w:rPr>
        <w:t xml:space="preserve">và </w:t>
      </w:r>
      <w:r w:rsidR="003D09F4" w:rsidRPr="0035203E">
        <w:rPr>
          <w:rFonts w:ascii="Times New Roman" w:hAnsi="Times New Roman" w:cs="Times New Roman"/>
          <w:sz w:val="32"/>
          <w:szCs w:val="32"/>
        </w:rPr>
        <w:t>drop).</w:t>
      </w:r>
    </w:p>
    <w:p w14:paraId="1678F8C2" w14:textId="70E9E35D" w:rsidR="003D09F4" w:rsidRPr="0035203E" w:rsidRDefault="004A15E1" w:rsidP="004A15E1">
      <w:pPr>
        <w:rPr>
          <w:rFonts w:ascii="Times New Roman" w:hAnsi="Times New Roman" w:cs="Times New Roman"/>
          <w:sz w:val="32"/>
          <w:szCs w:val="32"/>
        </w:rPr>
      </w:pPr>
      <w:r w:rsidRPr="0035203E">
        <w:rPr>
          <w:rFonts w:ascii="Times New Roman" w:hAnsi="Times New Roman" w:cs="Times New Roman"/>
          <w:b/>
          <w:bCs/>
          <w:sz w:val="32"/>
          <w:szCs w:val="32"/>
        </w:rPr>
        <w:t xml:space="preserve">- </w:t>
      </w:r>
      <w:r w:rsidR="003D09F4" w:rsidRPr="0035203E">
        <w:rPr>
          <w:rFonts w:ascii="Times New Roman" w:hAnsi="Times New Roman" w:cs="Times New Roman"/>
          <w:sz w:val="32"/>
          <w:szCs w:val="32"/>
        </w:rPr>
        <w:t>NFR9: Hỗ trợ đa nền tảng: trình duyệt web, mobile responsive.</w:t>
      </w:r>
    </w:p>
    <w:p w14:paraId="39EBE106" w14:textId="53A99E14" w:rsidR="003D09F4" w:rsidRPr="0035203E" w:rsidRDefault="003D09F4" w:rsidP="003D09F4">
      <w:pPr>
        <w:pStyle w:val="NormalWeb"/>
        <w:rPr>
          <w:sz w:val="32"/>
          <w:szCs w:val="32"/>
        </w:rPr>
      </w:pPr>
    </w:p>
    <w:p w14:paraId="29248603" w14:textId="090A1FFD" w:rsidR="003D09F4" w:rsidRPr="0035203E" w:rsidRDefault="004A15E1" w:rsidP="003E2E26">
      <w:pPr>
        <w:pStyle w:val="Heading2"/>
        <w:rPr>
          <w:rFonts w:ascii="Times New Roman" w:hAnsi="Times New Roman" w:cs="Times New Roman"/>
          <w:b w:val="0"/>
          <w:bCs w:val="0"/>
          <w:color w:val="auto"/>
          <w:sz w:val="32"/>
          <w:szCs w:val="32"/>
        </w:rPr>
      </w:pPr>
      <w:bookmarkStart w:id="78" w:name="_Toc207031442"/>
      <w:bookmarkStart w:id="79" w:name="_Toc207051392"/>
      <w:bookmarkStart w:id="80" w:name="_Toc207051614"/>
      <w:bookmarkStart w:id="81" w:name="_Toc207103641"/>
      <w:bookmarkStart w:id="82" w:name="_Toc208312925"/>
      <w:r w:rsidRPr="0035203E">
        <w:rPr>
          <w:rFonts w:ascii="Times New Roman" w:hAnsi="Times New Roman" w:cs="Times New Roman"/>
          <w:b w:val="0"/>
          <w:bCs w:val="0"/>
          <w:color w:val="auto"/>
          <w:sz w:val="32"/>
          <w:szCs w:val="32"/>
        </w:rPr>
        <w:t>5.</w:t>
      </w:r>
      <w:r w:rsidR="003D09F4" w:rsidRPr="0035203E">
        <w:rPr>
          <w:rFonts w:ascii="Times New Roman" w:hAnsi="Times New Roman" w:cs="Times New Roman"/>
          <w:b w:val="0"/>
          <w:color w:val="auto"/>
          <w:sz w:val="32"/>
          <w:szCs w:val="32"/>
        </w:rPr>
        <w:t>4. Ràng buộc hệ thống (Constraints)</w:t>
      </w:r>
      <w:bookmarkEnd w:id="78"/>
      <w:bookmarkEnd w:id="79"/>
      <w:bookmarkEnd w:id="80"/>
      <w:bookmarkEnd w:id="81"/>
      <w:bookmarkEnd w:id="82"/>
    </w:p>
    <w:p w14:paraId="7935EAF7" w14:textId="218AEDDF" w:rsidR="003D09F4" w:rsidRPr="0035203E" w:rsidRDefault="004A15E1" w:rsidP="004A15E1">
      <w:pPr>
        <w:rPr>
          <w:rFonts w:ascii="Times New Roman" w:hAnsi="Times New Roman" w:cs="Times New Roman"/>
          <w:sz w:val="32"/>
          <w:szCs w:val="32"/>
        </w:rPr>
      </w:pPr>
      <w:r w:rsidRPr="0035203E">
        <w:rPr>
          <w:rFonts w:ascii="Times New Roman" w:hAnsi="Times New Roman" w:cs="Times New Roman"/>
          <w:sz w:val="32"/>
          <w:szCs w:val="32"/>
        </w:rPr>
        <w:t xml:space="preserve">- </w:t>
      </w:r>
      <w:r w:rsidR="003D09F4" w:rsidRPr="0035203E">
        <w:rPr>
          <w:rFonts w:ascii="Times New Roman" w:hAnsi="Times New Roman" w:cs="Times New Roman"/>
          <w:sz w:val="32"/>
          <w:szCs w:val="32"/>
        </w:rPr>
        <w:t>Công nghệ: ReactJS (frontend), NodeJS/Java Spring (backend), MySQL/PostgreSQL (database).</w:t>
      </w:r>
    </w:p>
    <w:p w14:paraId="248409AE" w14:textId="0ECE97A9" w:rsidR="003D09F4" w:rsidRPr="0035203E" w:rsidRDefault="004A15E1" w:rsidP="004A15E1">
      <w:pPr>
        <w:rPr>
          <w:rFonts w:ascii="Times New Roman" w:hAnsi="Times New Roman" w:cs="Times New Roman"/>
          <w:sz w:val="32"/>
          <w:szCs w:val="32"/>
        </w:rPr>
      </w:pPr>
      <w:r w:rsidRPr="0035203E">
        <w:rPr>
          <w:rFonts w:ascii="Times New Roman" w:hAnsi="Times New Roman" w:cs="Times New Roman"/>
          <w:sz w:val="32"/>
          <w:szCs w:val="32"/>
        </w:rPr>
        <w:t xml:space="preserve">- </w:t>
      </w:r>
      <w:r w:rsidR="003D09F4" w:rsidRPr="0035203E">
        <w:rPr>
          <w:rFonts w:ascii="Times New Roman" w:hAnsi="Times New Roman" w:cs="Times New Roman"/>
          <w:sz w:val="32"/>
          <w:szCs w:val="32"/>
        </w:rPr>
        <w:t>Phát triển theo mô hình Agile Scrum (chu kỳ 2 tuần/sprint).</w:t>
      </w:r>
    </w:p>
    <w:p w14:paraId="6DE416CF" w14:textId="77777777" w:rsidR="004A15E1" w:rsidRPr="0035203E" w:rsidRDefault="004A15E1" w:rsidP="004A15E1">
      <w:pPr>
        <w:rPr>
          <w:rFonts w:ascii="Times New Roman" w:hAnsi="Times New Roman" w:cs="Times New Roman"/>
          <w:sz w:val="32"/>
          <w:szCs w:val="32"/>
        </w:rPr>
      </w:pPr>
      <w:r w:rsidRPr="0035203E">
        <w:rPr>
          <w:rFonts w:ascii="Times New Roman" w:hAnsi="Times New Roman" w:cs="Times New Roman"/>
          <w:sz w:val="32"/>
          <w:szCs w:val="32"/>
        </w:rPr>
        <w:t xml:space="preserve">- </w:t>
      </w:r>
      <w:r w:rsidR="003D09F4" w:rsidRPr="0035203E">
        <w:rPr>
          <w:rFonts w:ascii="Times New Roman" w:hAnsi="Times New Roman" w:cs="Times New Roman"/>
          <w:sz w:val="32"/>
          <w:szCs w:val="32"/>
        </w:rPr>
        <w:t>Hạ tầng: triển khai trên cloud (AWS/Azure).</w:t>
      </w:r>
    </w:p>
    <w:p w14:paraId="4185A405" w14:textId="77777777" w:rsidR="00E23A47" w:rsidRPr="0035203E" w:rsidRDefault="00E23A47" w:rsidP="004A15E1">
      <w:pPr>
        <w:rPr>
          <w:rFonts w:ascii="Times New Roman" w:hAnsi="Times New Roman" w:cs="Times New Roman"/>
          <w:sz w:val="32"/>
          <w:szCs w:val="32"/>
        </w:rPr>
      </w:pPr>
    </w:p>
    <w:p w14:paraId="0B8EC9B2" w14:textId="6F79BBB9" w:rsidR="00E23A47" w:rsidRPr="0035203E" w:rsidRDefault="00E23A47" w:rsidP="001F365C">
      <w:pPr>
        <w:pStyle w:val="Heading1"/>
        <w:rPr>
          <w:rFonts w:ascii="Times New Roman" w:hAnsi="Times New Roman" w:cs="Times New Roman"/>
          <w:color w:val="auto"/>
          <w:sz w:val="32"/>
          <w:szCs w:val="32"/>
        </w:rPr>
      </w:pPr>
      <w:bookmarkStart w:id="83" w:name="_Toc207051393"/>
      <w:bookmarkStart w:id="84" w:name="_Toc207051615"/>
      <w:bookmarkStart w:id="85" w:name="_Toc207103642"/>
      <w:bookmarkStart w:id="86" w:name="_Toc208312926"/>
      <w:r w:rsidRPr="0035203E">
        <w:rPr>
          <w:rFonts w:ascii="Times New Roman" w:hAnsi="Times New Roman" w:cs="Times New Roman"/>
          <w:color w:val="auto"/>
          <w:sz w:val="32"/>
          <w:szCs w:val="32"/>
        </w:rPr>
        <w:lastRenderedPageBreak/>
        <w:t>6. Mô hình hóa yêu cầu</w:t>
      </w:r>
      <w:bookmarkEnd w:id="83"/>
      <w:bookmarkEnd w:id="84"/>
      <w:bookmarkEnd w:id="85"/>
      <w:bookmarkEnd w:id="86"/>
    </w:p>
    <w:p w14:paraId="1F82BB28" w14:textId="3C10B7B0" w:rsidR="00624341" w:rsidRPr="0035203E" w:rsidRDefault="009A0BC8" w:rsidP="008740BB">
      <w:pPr>
        <w:pStyle w:val="Heading2"/>
        <w:rPr>
          <w:rFonts w:ascii="Times New Roman" w:hAnsi="Times New Roman" w:cs="Times New Roman"/>
          <w:color w:val="auto"/>
          <w:sz w:val="32"/>
          <w:szCs w:val="32"/>
        </w:rPr>
      </w:pPr>
      <w:bookmarkStart w:id="87" w:name="_Toc207051394"/>
      <w:bookmarkStart w:id="88" w:name="_Toc207051616"/>
      <w:bookmarkStart w:id="89" w:name="_Toc207103643"/>
      <w:bookmarkStart w:id="90" w:name="_Toc208312927"/>
      <w:r w:rsidRPr="0035203E">
        <w:rPr>
          <w:rFonts w:ascii="Times New Roman" w:hAnsi="Times New Roman" w:cs="Times New Roman"/>
          <w:color w:val="auto"/>
          <w:sz w:val="32"/>
          <w:szCs w:val="32"/>
        </w:rPr>
        <w:t>6.1.</w:t>
      </w:r>
      <w:r w:rsidR="00280A3C" w:rsidRPr="0035203E">
        <w:rPr>
          <w:rFonts w:ascii="Times New Roman" w:hAnsi="Times New Roman" w:cs="Times New Roman"/>
          <w:color w:val="auto"/>
          <w:sz w:val="32"/>
          <w:szCs w:val="32"/>
        </w:rPr>
        <w:t xml:space="preserve"> </w:t>
      </w:r>
      <w:r w:rsidR="00C64410" w:rsidRPr="0035203E">
        <w:rPr>
          <w:rFonts w:ascii="Times New Roman" w:hAnsi="Times New Roman" w:cs="Times New Roman"/>
          <w:color w:val="auto"/>
          <w:sz w:val="32"/>
          <w:szCs w:val="32"/>
        </w:rPr>
        <w:t>Biểu</w:t>
      </w:r>
      <w:r w:rsidR="00280A3C" w:rsidRPr="0035203E">
        <w:rPr>
          <w:rFonts w:ascii="Times New Roman" w:hAnsi="Times New Roman" w:cs="Times New Roman"/>
          <w:color w:val="auto"/>
          <w:sz w:val="32"/>
          <w:szCs w:val="32"/>
        </w:rPr>
        <w:t xml:space="preserve"> đồ use case tổng quan</w:t>
      </w:r>
      <w:bookmarkEnd w:id="87"/>
      <w:bookmarkEnd w:id="88"/>
      <w:bookmarkEnd w:id="89"/>
      <w:bookmarkEnd w:id="90"/>
    </w:p>
    <w:p w14:paraId="4DB1DB07" w14:textId="1FBBCA4B" w:rsidR="007F2AA3" w:rsidRPr="0035203E" w:rsidRDefault="007F2AA3" w:rsidP="00822ACC">
      <w:pPr>
        <w:pStyle w:val="NormalWeb"/>
        <w:ind w:left="360" w:hanging="360"/>
        <w:rPr>
          <w:sz w:val="32"/>
          <w:szCs w:val="32"/>
        </w:rPr>
      </w:pPr>
      <w:r w:rsidRPr="0035203E">
        <w:rPr>
          <w:noProof/>
          <w:sz w:val="32"/>
          <w:szCs w:val="32"/>
        </w:rPr>
        <w:drawing>
          <wp:inline distT="0" distB="0" distL="0" distR="0" wp14:anchorId="6E40F988" wp14:editId="166508B7">
            <wp:extent cx="5486400" cy="5269230"/>
            <wp:effectExtent l="0" t="0" r="0" b="7620"/>
            <wp:docPr id="178818598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85982" name="Picture 1" descr="A diagram of a dia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269230"/>
                    </a:xfrm>
                    <a:prstGeom prst="rect">
                      <a:avLst/>
                    </a:prstGeom>
                    <a:noFill/>
                    <a:ln>
                      <a:noFill/>
                    </a:ln>
                  </pic:spPr>
                </pic:pic>
              </a:graphicData>
            </a:graphic>
          </wp:inline>
        </w:drawing>
      </w:r>
    </w:p>
    <w:p w14:paraId="4E9E6D7C" w14:textId="77777777" w:rsidR="009A435E" w:rsidRPr="0035203E" w:rsidRDefault="009A435E" w:rsidP="007F2AA3">
      <w:pPr>
        <w:pStyle w:val="NormalWeb"/>
        <w:ind w:left="360"/>
        <w:rPr>
          <w:sz w:val="32"/>
          <w:szCs w:val="32"/>
        </w:rPr>
      </w:pPr>
    </w:p>
    <w:p w14:paraId="4EB2765C" w14:textId="7AA3BA4D" w:rsidR="00624341" w:rsidRPr="0035203E" w:rsidRDefault="005E4510" w:rsidP="005E4510">
      <w:pPr>
        <w:rPr>
          <w:rFonts w:ascii="Times New Roman" w:hAnsi="Times New Roman" w:cs="Times New Roman"/>
          <w:sz w:val="32"/>
          <w:szCs w:val="32"/>
        </w:rPr>
      </w:pPr>
      <w:r w:rsidRPr="0035203E">
        <w:rPr>
          <w:rFonts w:ascii="Times New Roman" w:eastAsia="Times New Roman" w:hAnsi="Times New Roman" w:cs="Times New Roman"/>
          <w:sz w:val="32"/>
          <w:szCs w:val="32"/>
        </w:rPr>
        <w:t>-</w:t>
      </w:r>
      <w:r w:rsidRPr="0035203E">
        <w:rPr>
          <w:rFonts w:ascii="Times New Roman" w:hAnsi="Times New Roman" w:cs="Times New Roman"/>
          <w:sz w:val="32"/>
          <w:szCs w:val="32"/>
        </w:rPr>
        <w:t xml:space="preserve"> </w:t>
      </w:r>
      <w:r w:rsidR="0039320C" w:rsidRPr="0035203E">
        <w:rPr>
          <w:rFonts w:ascii="Times New Roman" w:hAnsi="Times New Roman" w:cs="Times New Roman"/>
          <w:sz w:val="32"/>
          <w:szCs w:val="32"/>
        </w:rPr>
        <w:t>Biểu</w:t>
      </w:r>
      <w:r w:rsidRPr="0035203E">
        <w:rPr>
          <w:rFonts w:ascii="Times New Roman" w:hAnsi="Times New Roman" w:cs="Times New Roman"/>
          <w:sz w:val="32"/>
          <w:szCs w:val="32"/>
        </w:rPr>
        <w:t xml:space="preserve"> đồ</w:t>
      </w:r>
      <w:r w:rsidR="004A15E1" w:rsidRPr="0035203E">
        <w:rPr>
          <w:rFonts w:ascii="Times New Roman" w:hAnsi="Times New Roman" w:cs="Times New Roman"/>
          <w:sz w:val="32"/>
          <w:szCs w:val="32"/>
        </w:rPr>
        <w:t xml:space="preserve"> </w:t>
      </w:r>
      <w:r w:rsidR="00624341" w:rsidRPr="0035203E">
        <w:rPr>
          <w:rFonts w:ascii="Times New Roman" w:hAnsi="Times New Roman" w:cs="Times New Roman"/>
          <w:sz w:val="32"/>
          <w:szCs w:val="32"/>
        </w:rPr>
        <w:t xml:space="preserve">use case </w:t>
      </w:r>
      <w:r w:rsidRPr="0035203E">
        <w:rPr>
          <w:rFonts w:ascii="Times New Roman" w:hAnsi="Times New Roman" w:cs="Times New Roman"/>
          <w:sz w:val="32"/>
          <w:szCs w:val="32"/>
        </w:rPr>
        <w:t xml:space="preserve">cho </w:t>
      </w:r>
      <w:r w:rsidR="00624341" w:rsidRPr="0035203E">
        <w:rPr>
          <w:rFonts w:ascii="Times New Roman" w:hAnsi="Times New Roman" w:cs="Times New Roman"/>
          <w:sz w:val="32"/>
          <w:szCs w:val="32"/>
        </w:rPr>
        <w:t>“</w:t>
      </w:r>
      <w:r w:rsidRPr="0035203E">
        <w:rPr>
          <w:rFonts w:ascii="Times New Roman" w:hAnsi="Times New Roman" w:cs="Times New Roman"/>
          <w:sz w:val="32"/>
          <w:szCs w:val="32"/>
        </w:rPr>
        <w:t>N</w:t>
      </w:r>
      <w:r w:rsidR="00624341" w:rsidRPr="0035203E">
        <w:rPr>
          <w:rFonts w:ascii="Times New Roman" w:hAnsi="Times New Roman" w:cs="Times New Roman"/>
          <w:sz w:val="32"/>
          <w:szCs w:val="32"/>
        </w:rPr>
        <w:t>gười dùng cuối”:</w:t>
      </w:r>
    </w:p>
    <w:p w14:paraId="364B83E2" w14:textId="3A663961" w:rsidR="00624341" w:rsidRPr="0035203E" w:rsidRDefault="00624341" w:rsidP="00822ACC">
      <w:pPr>
        <w:pStyle w:val="NormalWeb"/>
        <w:ind w:left="360" w:hanging="360"/>
        <w:rPr>
          <w:sz w:val="32"/>
          <w:szCs w:val="32"/>
        </w:rPr>
      </w:pPr>
      <w:r w:rsidRPr="0035203E">
        <w:rPr>
          <w:noProof/>
          <w:sz w:val="32"/>
          <w:szCs w:val="32"/>
        </w:rPr>
        <w:drawing>
          <wp:inline distT="0" distB="0" distL="0" distR="0" wp14:anchorId="762A814B" wp14:editId="59C575F1">
            <wp:extent cx="5486400" cy="709930"/>
            <wp:effectExtent l="0" t="0" r="0" b="0"/>
            <wp:docPr id="2031871019"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709930"/>
                    </a:xfrm>
                    <a:prstGeom prst="rect">
                      <a:avLst/>
                    </a:prstGeom>
                    <a:noFill/>
                    <a:ln>
                      <a:noFill/>
                    </a:ln>
                  </pic:spPr>
                </pic:pic>
              </a:graphicData>
            </a:graphic>
          </wp:inline>
        </w:drawing>
      </w:r>
    </w:p>
    <w:p w14:paraId="25AA6B8B" w14:textId="77777777" w:rsidR="009A435E" w:rsidRPr="0035203E" w:rsidRDefault="009A435E" w:rsidP="007F2AA3">
      <w:pPr>
        <w:pStyle w:val="NormalWeb"/>
        <w:ind w:left="360"/>
        <w:rPr>
          <w:sz w:val="32"/>
          <w:szCs w:val="32"/>
        </w:rPr>
      </w:pPr>
    </w:p>
    <w:p w14:paraId="55073EE1" w14:textId="2C5B24CE" w:rsidR="007E0939" w:rsidRPr="0035203E" w:rsidRDefault="004A15E1" w:rsidP="004A15E1">
      <w:pPr>
        <w:rPr>
          <w:rFonts w:ascii="Times New Roman" w:hAnsi="Times New Roman" w:cs="Times New Roman"/>
          <w:sz w:val="32"/>
          <w:szCs w:val="32"/>
        </w:rPr>
      </w:pPr>
      <w:r w:rsidRPr="0035203E">
        <w:rPr>
          <w:rFonts w:ascii="Times New Roman" w:eastAsia="Times New Roman" w:hAnsi="Times New Roman" w:cs="Times New Roman"/>
          <w:sz w:val="32"/>
          <w:szCs w:val="32"/>
        </w:rPr>
        <w:t>-</w:t>
      </w:r>
      <w:r w:rsidRPr="0035203E">
        <w:rPr>
          <w:rFonts w:ascii="Times New Roman" w:hAnsi="Times New Roman" w:cs="Times New Roman"/>
          <w:sz w:val="32"/>
          <w:szCs w:val="32"/>
        </w:rPr>
        <w:t xml:space="preserve"> </w:t>
      </w:r>
      <w:r w:rsidR="0039320C" w:rsidRPr="0035203E">
        <w:rPr>
          <w:rFonts w:ascii="Times New Roman" w:hAnsi="Times New Roman" w:cs="Times New Roman"/>
          <w:sz w:val="32"/>
          <w:szCs w:val="32"/>
        </w:rPr>
        <w:t>Biểu</w:t>
      </w:r>
      <w:r w:rsidR="009A435E" w:rsidRPr="0035203E">
        <w:rPr>
          <w:rFonts w:ascii="Times New Roman" w:hAnsi="Times New Roman" w:cs="Times New Roman"/>
          <w:sz w:val="32"/>
          <w:szCs w:val="32"/>
        </w:rPr>
        <w:t xml:space="preserve"> đồ </w:t>
      </w:r>
      <w:r w:rsidR="007E0939" w:rsidRPr="0035203E">
        <w:rPr>
          <w:rFonts w:ascii="Times New Roman" w:hAnsi="Times New Roman" w:cs="Times New Roman"/>
          <w:sz w:val="32"/>
          <w:szCs w:val="32"/>
        </w:rPr>
        <w:t>use case</w:t>
      </w:r>
      <w:r w:rsidR="009A435E" w:rsidRPr="0035203E">
        <w:rPr>
          <w:rFonts w:ascii="Times New Roman" w:hAnsi="Times New Roman" w:cs="Times New Roman"/>
          <w:sz w:val="32"/>
          <w:szCs w:val="32"/>
        </w:rPr>
        <w:t xml:space="preserve"> cho</w:t>
      </w:r>
      <w:r w:rsidR="007E0939" w:rsidRPr="0035203E">
        <w:rPr>
          <w:rFonts w:ascii="Times New Roman" w:hAnsi="Times New Roman" w:cs="Times New Roman"/>
          <w:sz w:val="32"/>
          <w:szCs w:val="32"/>
        </w:rPr>
        <w:t xml:space="preserve"> “Quản lý”:</w:t>
      </w:r>
    </w:p>
    <w:p w14:paraId="60651215" w14:textId="637D3CE1" w:rsidR="007E0939" w:rsidRPr="0035203E" w:rsidRDefault="007E0939" w:rsidP="00822ACC">
      <w:pPr>
        <w:pStyle w:val="NormalWeb"/>
        <w:ind w:left="1440" w:hanging="1440"/>
        <w:rPr>
          <w:sz w:val="32"/>
          <w:szCs w:val="32"/>
        </w:rPr>
      </w:pPr>
      <w:r w:rsidRPr="0035203E">
        <w:rPr>
          <w:noProof/>
          <w:sz w:val="32"/>
          <w:szCs w:val="32"/>
        </w:rPr>
        <w:drawing>
          <wp:inline distT="0" distB="0" distL="0" distR="0" wp14:anchorId="13A7F3A5" wp14:editId="05B29BE7">
            <wp:extent cx="5341620" cy="1056640"/>
            <wp:effectExtent l="0" t="0" r="0" b="0"/>
            <wp:docPr id="1527886887"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1620" cy="1056640"/>
                    </a:xfrm>
                    <a:prstGeom prst="rect">
                      <a:avLst/>
                    </a:prstGeom>
                    <a:noFill/>
                    <a:ln>
                      <a:noFill/>
                    </a:ln>
                  </pic:spPr>
                </pic:pic>
              </a:graphicData>
            </a:graphic>
          </wp:inline>
        </w:drawing>
      </w:r>
    </w:p>
    <w:p w14:paraId="4F6B3498" w14:textId="77777777" w:rsidR="00BC16CA" w:rsidRPr="0035203E" w:rsidRDefault="00BC16CA" w:rsidP="00822ACC">
      <w:pPr>
        <w:pStyle w:val="NormalWeb"/>
        <w:ind w:left="1440" w:hanging="1440"/>
        <w:rPr>
          <w:sz w:val="32"/>
          <w:szCs w:val="32"/>
        </w:rPr>
      </w:pPr>
    </w:p>
    <w:p w14:paraId="437D1CEF" w14:textId="61D31F0C" w:rsidR="00FF125A" w:rsidRPr="0035203E" w:rsidRDefault="004A15E1" w:rsidP="004A15E1">
      <w:pPr>
        <w:rPr>
          <w:rFonts w:ascii="Times New Roman" w:hAnsi="Times New Roman" w:cs="Times New Roman"/>
          <w:sz w:val="32"/>
          <w:szCs w:val="32"/>
        </w:rPr>
      </w:pPr>
      <w:r w:rsidRPr="0035203E">
        <w:rPr>
          <w:rFonts w:ascii="Times New Roman" w:eastAsia="Times New Roman" w:hAnsi="Times New Roman" w:cs="Times New Roman"/>
          <w:sz w:val="32"/>
          <w:szCs w:val="32"/>
        </w:rPr>
        <w:t>-</w:t>
      </w:r>
      <w:r w:rsidRPr="0035203E">
        <w:rPr>
          <w:rFonts w:ascii="Times New Roman" w:hAnsi="Times New Roman" w:cs="Times New Roman"/>
          <w:sz w:val="32"/>
          <w:szCs w:val="32"/>
        </w:rPr>
        <w:t xml:space="preserve"> </w:t>
      </w:r>
      <w:r w:rsidR="0039320C" w:rsidRPr="0035203E">
        <w:rPr>
          <w:rFonts w:ascii="Times New Roman" w:hAnsi="Times New Roman" w:cs="Times New Roman"/>
          <w:sz w:val="32"/>
          <w:szCs w:val="32"/>
        </w:rPr>
        <w:t>Biểu</w:t>
      </w:r>
      <w:r w:rsidR="00BC16CA" w:rsidRPr="0035203E">
        <w:rPr>
          <w:rFonts w:ascii="Times New Roman" w:hAnsi="Times New Roman" w:cs="Times New Roman"/>
          <w:sz w:val="32"/>
          <w:szCs w:val="32"/>
        </w:rPr>
        <w:t xml:space="preserve"> đồ </w:t>
      </w:r>
      <w:r w:rsidR="00FF125A" w:rsidRPr="0035203E">
        <w:rPr>
          <w:rFonts w:ascii="Times New Roman" w:hAnsi="Times New Roman" w:cs="Times New Roman"/>
          <w:sz w:val="32"/>
          <w:szCs w:val="32"/>
        </w:rPr>
        <w:t>use case</w:t>
      </w:r>
      <w:r w:rsidR="00BC16CA" w:rsidRPr="0035203E">
        <w:rPr>
          <w:rFonts w:ascii="Times New Roman" w:hAnsi="Times New Roman" w:cs="Times New Roman"/>
          <w:sz w:val="32"/>
          <w:szCs w:val="32"/>
        </w:rPr>
        <w:t xml:space="preserve"> cho</w:t>
      </w:r>
      <w:r w:rsidR="00FF125A" w:rsidRPr="0035203E">
        <w:rPr>
          <w:rFonts w:ascii="Times New Roman" w:hAnsi="Times New Roman" w:cs="Times New Roman"/>
          <w:sz w:val="32"/>
          <w:szCs w:val="32"/>
        </w:rPr>
        <w:t xml:space="preserve"> “</w:t>
      </w:r>
      <w:r w:rsidR="00085AC3" w:rsidRPr="0035203E">
        <w:rPr>
          <w:rFonts w:ascii="Times New Roman" w:hAnsi="Times New Roman" w:cs="Times New Roman"/>
          <w:sz w:val="32"/>
          <w:szCs w:val="32"/>
        </w:rPr>
        <w:t>Chủ</w:t>
      </w:r>
      <w:r w:rsidR="00FF125A" w:rsidRPr="0035203E">
        <w:rPr>
          <w:rFonts w:ascii="Times New Roman" w:hAnsi="Times New Roman" w:cs="Times New Roman"/>
          <w:sz w:val="32"/>
          <w:szCs w:val="32"/>
        </w:rPr>
        <w:t xml:space="preserve"> sở hữu”:</w:t>
      </w:r>
    </w:p>
    <w:p w14:paraId="3326C0C6" w14:textId="3122F039" w:rsidR="00FF125A" w:rsidRPr="0035203E" w:rsidRDefault="00FF125A" w:rsidP="0089611F">
      <w:pPr>
        <w:pStyle w:val="NormalWeb"/>
        <w:ind w:left="1440" w:hanging="1440"/>
        <w:rPr>
          <w:sz w:val="32"/>
          <w:szCs w:val="32"/>
        </w:rPr>
      </w:pPr>
      <w:r w:rsidRPr="0035203E">
        <w:rPr>
          <w:noProof/>
          <w:sz w:val="32"/>
          <w:szCs w:val="32"/>
        </w:rPr>
        <w:drawing>
          <wp:inline distT="0" distB="0" distL="0" distR="0" wp14:anchorId="17F4DC7A" wp14:editId="47AC5CFD">
            <wp:extent cx="5486400" cy="953770"/>
            <wp:effectExtent l="0" t="0" r="0" b="0"/>
            <wp:docPr id="407903427"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953770"/>
                    </a:xfrm>
                    <a:prstGeom prst="rect">
                      <a:avLst/>
                    </a:prstGeom>
                    <a:noFill/>
                    <a:ln>
                      <a:noFill/>
                    </a:ln>
                  </pic:spPr>
                </pic:pic>
              </a:graphicData>
            </a:graphic>
          </wp:inline>
        </w:drawing>
      </w:r>
    </w:p>
    <w:p w14:paraId="63948E29" w14:textId="77777777" w:rsidR="0089611F" w:rsidRPr="0035203E" w:rsidRDefault="0089611F" w:rsidP="0089611F">
      <w:pPr>
        <w:pStyle w:val="NormalWeb"/>
        <w:ind w:left="1440" w:hanging="1440"/>
        <w:rPr>
          <w:sz w:val="32"/>
          <w:szCs w:val="32"/>
        </w:rPr>
      </w:pPr>
    </w:p>
    <w:p w14:paraId="03D4FBF6" w14:textId="5952BDE9" w:rsidR="00F1509E" w:rsidRPr="0035203E" w:rsidRDefault="004A15E1" w:rsidP="004A15E1">
      <w:pPr>
        <w:rPr>
          <w:rFonts w:ascii="Times New Roman" w:hAnsi="Times New Roman" w:cs="Times New Roman"/>
          <w:sz w:val="32"/>
          <w:szCs w:val="32"/>
        </w:rPr>
      </w:pPr>
      <w:r w:rsidRPr="0035203E">
        <w:rPr>
          <w:rFonts w:ascii="Times New Roman" w:hAnsi="Times New Roman" w:cs="Times New Roman"/>
          <w:sz w:val="32"/>
          <w:szCs w:val="32"/>
        </w:rPr>
        <w:t>-</w:t>
      </w:r>
      <w:r w:rsidR="0039320C" w:rsidRPr="0035203E">
        <w:rPr>
          <w:rFonts w:ascii="Times New Roman" w:hAnsi="Times New Roman" w:cs="Times New Roman"/>
          <w:sz w:val="32"/>
          <w:szCs w:val="32"/>
        </w:rPr>
        <w:t xml:space="preserve"> Biểu</w:t>
      </w:r>
      <w:r w:rsidR="00C937C7" w:rsidRPr="0035203E">
        <w:rPr>
          <w:rFonts w:ascii="Times New Roman" w:hAnsi="Times New Roman" w:cs="Times New Roman"/>
          <w:sz w:val="32"/>
          <w:szCs w:val="32"/>
        </w:rPr>
        <w:t xml:space="preserve"> đồ </w:t>
      </w:r>
      <w:r w:rsidR="00F1509E" w:rsidRPr="0035203E">
        <w:rPr>
          <w:rFonts w:ascii="Times New Roman" w:hAnsi="Times New Roman" w:cs="Times New Roman"/>
          <w:sz w:val="32"/>
          <w:szCs w:val="32"/>
        </w:rPr>
        <w:t>use case</w:t>
      </w:r>
      <w:r w:rsidR="00C937C7" w:rsidRPr="0035203E">
        <w:rPr>
          <w:rFonts w:ascii="Times New Roman" w:hAnsi="Times New Roman" w:cs="Times New Roman"/>
          <w:sz w:val="32"/>
          <w:szCs w:val="32"/>
        </w:rPr>
        <w:t xml:space="preserve"> cho</w:t>
      </w:r>
      <w:r w:rsidR="00F1509E" w:rsidRPr="0035203E">
        <w:rPr>
          <w:rFonts w:ascii="Times New Roman" w:hAnsi="Times New Roman" w:cs="Times New Roman"/>
          <w:sz w:val="32"/>
          <w:szCs w:val="32"/>
        </w:rPr>
        <w:t xml:space="preserve"> “</w:t>
      </w:r>
      <w:r w:rsidR="00C937C7" w:rsidRPr="0035203E">
        <w:rPr>
          <w:rFonts w:ascii="Times New Roman" w:hAnsi="Times New Roman" w:cs="Times New Roman"/>
          <w:sz w:val="32"/>
          <w:szCs w:val="32"/>
        </w:rPr>
        <w:t>K</w:t>
      </w:r>
      <w:r w:rsidR="00F1509E" w:rsidRPr="0035203E">
        <w:rPr>
          <w:rFonts w:ascii="Times New Roman" w:hAnsi="Times New Roman" w:cs="Times New Roman"/>
          <w:sz w:val="32"/>
          <w:szCs w:val="32"/>
        </w:rPr>
        <w:t>hách”:</w:t>
      </w:r>
    </w:p>
    <w:p w14:paraId="45BD010B" w14:textId="2A89C22D" w:rsidR="00F1509E" w:rsidRPr="0035203E" w:rsidRDefault="00F1509E" w:rsidP="00D42FC9">
      <w:pPr>
        <w:pStyle w:val="NormalWeb"/>
        <w:ind w:left="1440" w:hanging="1440"/>
        <w:jc w:val="center"/>
        <w:rPr>
          <w:sz w:val="32"/>
          <w:szCs w:val="32"/>
        </w:rPr>
      </w:pPr>
      <w:r w:rsidRPr="0035203E">
        <w:rPr>
          <w:noProof/>
          <w:sz w:val="32"/>
          <w:szCs w:val="32"/>
        </w:rPr>
        <w:drawing>
          <wp:inline distT="0" distB="0" distL="0" distR="0" wp14:anchorId="56513EB5" wp14:editId="15319765">
            <wp:extent cx="2407920" cy="2164080"/>
            <wp:effectExtent l="0" t="0" r="0" b="7620"/>
            <wp:docPr id="936144190"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7920" cy="2164080"/>
                    </a:xfrm>
                    <a:prstGeom prst="rect">
                      <a:avLst/>
                    </a:prstGeom>
                    <a:noFill/>
                    <a:ln>
                      <a:noFill/>
                    </a:ln>
                  </pic:spPr>
                </pic:pic>
              </a:graphicData>
            </a:graphic>
          </wp:inline>
        </w:drawing>
      </w:r>
    </w:p>
    <w:p w14:paraId="2D73B821" w14:textId="77777777" w:rsidR="00D42FC9" w:rsidRPr="0035203E" w:rsidRDefault="00D42FC9" w:rsidP="00D42FC9">
      <w:pPr>
        <w:pStyle w:val="NormalWeb"/>
        <w:ind w:left="1440" w:hanging="1440"/>
        <w:jc w:val="center"/>
        <w:rPr>
          <w:sz w:val="32"/>
          <w:szCs w:val="32"/>
        </w:rPr>
      </w:pPr>
    </w:p>
    <w:p w14:paraId="14CC9B47" w14:textId="54ABCFB4" w:rsidR="008B6627" w:rsidRPr="0035203E" w:rsidRDefault="004A15E1" w:rsidP="004A15E1">
      <w:pPr>
        <w:rPr>
          <w:rFonts w:ascii="Times New Roman" w:hAnsi="Times New Roman" w:cs="Times New Roman"/>
          <w:sz w:val="32"/>
          <w:szCs w:val="32"/>
        </w:rPr>
      </w:pPr>
      <w:r w:rsidRPr="0035203E">
        <w:rPr>
          <w:rFonts w:ascii="Times New Roman" w:hAnsi="Times New Roman" w:cs="Times New Roman"/>
          <w:sz w:val="32"/>
          <w:szCs w:val="32"/>
        </w:rPr>
        <w:t xml:space="preserve">- </w:t>
      </w:r>
      <w:r w:rsidR="0039320C" w:rsidRPr="0035203E">
        <w:rPr>
          <w:rFonts w:ascii="Times New Roman" w:hAnsi="Times New Roman" w:cs="Times New Roman"/>
          <w:sz w:val="32"/>
          <w:szCs w:val="32"/>
        </w:rPr>
        <w:t>Biểu</w:t>
      </w:r>
      <w:r w:rsidR="009F559C" w:rsidRPr="0035203E">
        <w:rPr>
          <w:rFonts w:ascii="Times New Roman" w:hAnsi="Times New Roman" w:cs="Times New Roman"/>
          <w:sz w:val="32"/>
          <w:szCs w:val="32"/>
        </w:rPr>
        <w:t xml:space="preserve"> đồ </w:t>
      </w:r>
      <w:r w:rsidR="008B6627" w:rsidRPr="0035203E">
        <w:rPr>
          <w:rFonts w:ascii="Times New Roman" w:hAnsi="Times New Roman" w:cs="Times New Roman"/>
          <w:sz w:val="32"/>
          <w:szCs w:val="32"/>
        </w:rPr>
        <w:t>use case</w:t>
      </w:r>
      <w:r w:rsidR="009F559C" w:rsidRPr="0035203E">
        <w:rPr>
          <w:rFonts w:ascii="Times New Roman" w:hAnsi="Times New Roman" w:cs="Times New Roman"/>
          <w:sz w:val="32"/>
          <w:szCs w:val="32"/>
        </w:rPr>
        <w:t xml:space="preserve"> cho</w:t>
      </w:r>
      <w:r w:rsidR="008B6627" w:rsidRPr="0035203E">
        <w:rPr>
          <w:rFonts w:ascii="Times New Roman" w:hAnsi="Times New Roman" w:cs="Times New Roman"/>
          <w:sz w:val="32"/>
          <w:szCs w:val="32"/>
        </w:rPr>
        <w:t xml:space="preserve"> “</w:t>
      </w:r>
      <w:r w:rsidR="009F559C" w:rsidRPr="0035203E">
        <w:rPr>
          <w:rFonts w:ascii="Times New Roman" w:hAnsi="Times New Roman" w:cs="Times New Roman"/>
          <w:sz w:val="32"/>
          <w:szCs w:val="32"/>
        </w:rPr>
        <w:t>Q</w:t>
      </w:r>
      <w:r w:rsidR="008B6627" w:rsidRPr="0035203E">
        <w:rPr>
          <w:rFonts w:ascii="Times New Roman" w:hAnsi="Times New Roman" w:cs="Times New Roman"/>
          <w:sz w:val="32"/>
          <w:szCs w:val="32"/>
        </w:rPr>
        <w:t>uản trị viên/IT</w:t>
      </w:r>
      <w:r w:rsidRPr="0035203E">
        <w:rPr>
          <w:rFonts w:ascii="Times New Roman" w:hAnsi="Times New Roman" w:cs="Times New Roman"/>
          <w:sz w:val="32"/>
          <w:szCs w:val="32"/>
        </w:rPr>
        <w:t>”</w:t>
      </w:r>
      <w:r w:rsidR="008B6627" w:rsidRPr="0035203E">
        <w:rPr>
          <w:rFonts w:ascii="Times New Roman" w:hAnsi="Times New Roman" w:cs="Times New Roman"/>
          <w:sz w:val="32"/>
          <w:szCs w:val="32"/>
        </w:rPr>
        <w:t>:</w:t>
      </w:r>
    </w:p>
    <w:p w14:paraId="2546861F" w14:textId="2B3816B0" w:rsidR="008B6627" w:rsidRPr="0035203E" w:rsidRDefault="008B6627" w:rsidP="0070289B">
      <w:pPr>
        <w:pStyle w:val="NormalWeb"/>
        <w:ind w:left="1440" w:hanging="1440"/>
        <w:rPr>
          <w:sz w:val="32"/>
          <w:szCs w:val="32"/>
        </w:rPr>
      </w:pPr>
      <w:r w:rsidRPr="0035203E">
        <w:rPr>
          <w:noProof/>
          <w:sz w:val="32"/>
          <w:szCs w:val="32"/>
        </w:rPr>
        <w:lastRenderedPageBreak/>
        <w:drawing>
          <wp:inline distT="0" distB="0" distL="0" distR="0" wp14:anchorId="4A414E89" wp14:editId="268A3554">
            <wp:extent cx="5486400" cy="2089785"/>
            <wp:effectExtent l="0" t="0" r="0" b="5715"/>
            <wp:docPr id="179865490"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089785"/>
                    </a:xfrm>
                    <a:prstGeom prst="rect">
                      <a:avLst/>
                    </a:prstGeom>
                    <a:noFill/>
                    <a:ln>
                      <a:noFill/>
                    </a:ln>
                  </pic:spPr>
                </pic:pic>
              </a:graphicData>
            </a:graphic>
          </wp:inline>
        </w:drawing>
      </w:r>
    </w:p>
    <w:p w14:paraId="588E0848" w14:textId="77777777" w:rsidR="0070289B" w:rsidRPr="0035203E" w:rsidRDefault="0070289B" w:rsidP="0070289B">
      <w:pPr>
        <w:pStyle w:val="NormalWeb"/>
        <w:ind w:left="1440" w:hanging="1440"/>
        <w:rPr>
          <w:sz w:val="32"/>
          <w:szCs w:val="32"/>
        </w:rPr>
      </w:pPr>
    </w:p>
    <w:p w14:paraId="0B55A7BF" w14:textId="3091DE20" w:rsidR="00492F58" w:rsidRPr="0035203E" w:rsidRDefault="004A15E1" w:rsidP="004A15E1">
      <w:pPr>
        <w:rPr>
          <w:rFonts w:ascii="Times New Roman" w:hAnsi="Times New Roman" w:cs="Times New Roman"/>
          <w:sz w:val="32"/>
          <w:szCs w:val="32"/>
        </w:rPr>
      </w:pPr>
      <w:r w:rsidRPr="0035203E">
        <w:rPr>
          <w:rFonts w:ascii="Times New Roman" w:hAnsi="Times New Roman" w:cs="Times New Roman"/>
          <w:sz w:val="32"/>
          <w:szCs w:val="32"/>
        </w:rPr>
        <w:t xml:space="preserve">- </w:t>
      </w:r>
      <w:r w:rsidR="0039320C" w:rsidRPr="0035203E">
        <w:rPr>
          <w:rFonts w:ascii="Times New Roman" w:hAnsi="Times New Roman" w:cs="Times New Roman"/>
          <w:sz w:val="32"/>
          <w:szCs w:val="32"/>
        </w:rPr>
        <w:t>Biểu</w:t>
      </w:r>
      <w:r w:rsidR="00036598" w:rsidRPr="0035203E">
        <w:rPr>
          <w:rFonts w:ascii="Times New Roman" w:hAnsi="Times New Roman" w:cs="Times New Roman"/>
          <w:sz w:val="32"/>
          <w:szCs w:val="32"/>
        </w:rPr>
        <w:t xml:space="preserve"> đồ </w:t>
      </w:r>
      <w:r w:rsidR="00492F58" w:rsidRPr="0035203E">
        <w:rPr>
          <w:rFonts w:ascii="Times New Roman" w:hAnsi="Times New Roman" w:cs="Times New Roman"/>
          <w:sz w:val="32"/>
          <w:szCs w:val="32"/>
        </w:rPr>
        <w:t xml:space="preserve">use case </w:t>
      </w:r>
      <w:r w:rsidR="00036598" w:rsidRPr="0035203E">
        <w:rPr>
          <w:rFonts w:ascii="Times New Roman" w:hAnsi="Times New Roman" w:cs="Times New Roman"/>
          <w:sz w:val="32"/>
          <w:szCs w:val="32"/>
        </w:rPr>
        <w:t xml:space="preserve">cho </w:t>
      </w:r>
      <w:r w:rsidR="00492F58" w:rsidRPr="0035203E">
        <w:rPr>
          <w:rFonts w:ascii="Times New Roman" w:hAnsi="Times New Roman" w:cs="Times New Roman"/>
          <w:sz w:val="32"/>
          <w:szCs w:val="32"/>
        </w:rPr>
        <w:t>“</w:t>
      </w:r>
      <w:r w:rsidR="00036598" w:rsidRPr="0035203E">
        <w:rPr>
          <w:rFonts w:ascii="Times New Roman" w:hAnsi="Times New Roman" w:cs="Times New Roman"/>
          <w:sz w:val="32"/>
          <w:szCs w:val="32"/>
        </w:rPr>
        <w:t>D</w:t>
      </w:r>
      <w:r w:rsidR="00492F58" w:rsidRPr="0035203E">
        <w:rPr>
          <w:rFonts w:ascii="Times New Roman" w:hAnsi="Times New Roman" w:cs="Times New Roman"/>
          <w:sz w:val="32"/>
          <w:szCs w:val="32"/>
        </w:rPr>
        <w:t>ịch vụ email”:</w:t>
      </w:r>
    </w:p>
    <w:p w14:paraId="4B705C5D" w14:textId="77777777" w:rsidR="00E100ED" w:rsidRPr="0035203E" w:rsidRDefault="00492F58" w:rsidP="00E100ED">
      <w:pPr>
        <w:pStyle w:val="NormalWeb"/>
        <w:ind w:left="1440" w:hanging="1440"/>
        <w:jc w:val="center"/>
        <w:rPr>
          <w:b/>
          <w:sz w:val="32"/>
          <w:szCs w:val="32"/>
        </w:rPr>
      </w:pPr>
      <w:r w:rsidRPr="0035203E">
        <w:rPr>
          <w:noProof/>
          <w:sz w:val="32"/>
          <w:szCs w:val="32"/>
        </w:rPr>
        <w:drawing>
          <wp:inline distT="0" distB="0" distL="0" distR="0" wp14:anchorId="37FCCED4" wp14:editId="1907DF44">
            <wp:extent cx="2407920" cy="2164080"/>
            <wp:effectExtent l="0" t="0" r="0" b="7620"/>
            <wp:docPr id="1037640284"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7920" cy="2164080"/>
                    </a:xfrm>
                    <a:prstGeom prst="rect">
                      <a:avLst/>
                    </a:prstGeom>
                    <a:noFill/>
                    <a:ln>
                      <a:noFill/>
                    </a:ln>
                  </pic:spPr>
                </pic:pic>
              </a:graphicData>
            </a:graphic>
          </wp:inline>
        </w:drawing>
      </w:r>
    </w:p>
    <w:p w14:paraId="160F236F" w14:textId="178E5C1C" w:rsidR="00E764BF" w:rsidRPr="0035203E" w:rsidRDefault="00721E39" w:rsidP="00227175">
      <w:pPr>
        <w:pStyle w:val="Heading2"/>
        <w:rPr>
          <w:rFonts w:ascii="Times New Roman" w:hAnsi="Times New Roman" w:cs="Times New Roman"/>
          <w:color w:val="auto"/>
          <w:sz w:val="32"/>
          <w:szCs w:val="32"/>
        </w:rPr>
      </w:pPr>
      <w:bookmarkStart w:id="91" w:name="_Toc207051617"/>
      <w:bookmarkStart w:id="92" w:name="_Toc207103644"/>
      <w:bookmarkStart w:id="93" w:name="_Toc208312928"/>
      <w:r w:rsidRPr="0035203E">
        <w:rPr>
          <w:rFonts w:ascii="Times New Roman" w:hAnsi="Times New Roman" w:cs="Times New Roman"/>
          <w:color w:val="auto"/>
          <w:sz w:val="32"/>
          <w:szCs w:val="32"/>
        </w:rPr>
        <w:lastRenderedPageBreak/>
        <w:t xml:space="preserve">6.2. </w:t>
      </w:r>
      <w:r w:rsidR="005C0A91" w:rsidRPr="0035203E">
        <w:rPr>
          <w:rFonts w:ascii="Times New Roman" w:hAnsi="Times New Roman" w:cs="Times New Roman"/>
          <w:color w:val="auto"/>
          <w:sz w:val="32"/>
          <w:szCs w:val="32"/>
        </w:rPr>
        <w:t>Biểu</w:t>
      </w:r>
      <w:r w:rsidR="00E764BF" w:rsidRPr="0035203E">
        <w:rPr>
          <w:rFonts w:ascii="Times New Roman" w:hAnsi="Times New Roman" w:cs="Times New Roman"/>
          <w:color w:val="auto"/>
          <w:sz w:val="32"/>
          <w:szCs w:val="32"/>
        </w:rPr>
        <w:t xml:space="preserve"> đồ hoạt động</w:t>
      </w:r>
      <w:bookmarkEnd w:id="91"/>
      <w:bookmarkEnd w:id="92"/>
      <w:bookmarkEnd w:id="93"/>
    </w:p>
    <w:p w14:paraId="6CA5A5FF" w14:textId="125641E5" w:rsidR="00E764BF" w:rsidRPr="0035203E" w:rsidRDefault="00E764BF" w:rsidP="00E50EF4">
      <w:pPr>
        <w:pStyle w:val="NormalWeb"/>
        <w:ind w:left="1440" w:hanging="1440"/>
        <w:jc w:val="center"/>
        <w:rPr>
          <w:sz w:val="32"/>
          <w:szCs w:val="32"/>
        </w:rPr>
      </w:pPr>
      <w:r w:rsidRPr="0035203E">
        <w:rPr>
          <w:noProof/>
          <w:sz w:val="32"/>
          <w:szCs w:val="32"/>
        </w:rPr>
        <w:lastRenderedPageBreak/>
        <w:drawing>
          <wp:inline distT="0" distB="0" distL="0" distR="0" wp14:anchorId="5CE5FBED" wp14:editId="78D4AF4E">
            <wp:extent cx="4218305" cy="8229600"/>
            <wp:effectExtent l="0" t="0" r="0" b="0"/>
            <wp:docPr id="1372403891"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8305" cy="8229600"/>
                    </a:xfrm>
                    <a:prstGeom prst="rect">
                      <a:avLst/>
                    </a:prstGeom>
                    <a:noFill/>
                    <a:ln>
                      <a:noFill/>
                    </a:ln>
                  </pic:spPr>
                </pic:pic>
              </a:graphicData>
            </a:graphic>
          </wp:inline>
        </w:drawing>
      </w:r>
    </w:p>
    <w:p w14:paraId="1B003049" w14:textId="79ED9914" w:rsidR="00593536" w:rsidRPr="0035203E" w:rsidRDefault="00EC65CA" w:rsidP="00EC65CA">
      <w:pPr>
        <w:pStyle w:val="Heading2"/>
        <w:rPr>
          <w:rFonts w:ascii="Times New Roman" w:hAnsi="Times New Roman" w:cs="Times New Roman"/>
          <w:color w:val="auto"/>
          <w:sz w:val="32"/>
          <w:szCs w:val="32"/>
        </w:rPr>
      </w:pPr>
      <w:bookmarkStart w:id="94" w:name="_Toc207051395"/>
      <w:bookmarkStart w:id="95" w:name="_Toc207051618"/>
      <w:bookmarkStart w:id="96" w:name="_Toc207103645"/>
      <w:bookmarkStart w:id="97" w:name="_Toc208312929"/>
      <w:r w:rsidRPr="0035203E">
        <w:rPr>
          <w:rFonts w:ascii="Times New Roman" w:hAnsi="Times New Roman" w:cs="Times New Roman"/>
          <w:color w:val="auto"/>
          <w:sz w:val="32"/>
          <w:szCs w:val="32"/>
        </w:rPr>
        <w:lastRenderedPageBreak/>
        <w:t xml:space="preserve">6.3. </w:t>
      </w:r>
      <w:r w:rsidR="00593536" w:rsidRPr="0035203E">
        <w:rPr>
          <w:rFonts w:ascii="Times New Roman" w:hAnsi="Times New Roman" w:cs="Times New Roman"/>
          <w:color w:val="auto"/>
          <w:sz w:val="32"/>
          <w:szCs w:val="32"/>
        </w:rPr>
        <w:t>Biểu đồ lớp</w:t>
      </w:r>
      <w:bookmarkEnd w:id="94"/>
      <w:bookmarkEnd w:id="95"/>
      <w:bookmarkEnd w:id="96"/>
      <w:bookmarkEnd w:id="97"/>
    </w:p>
    <w:p w14:paraId="124AEB40" w14:textId="394E8581" w:rsidR="004A15E1" w:rsidRPr="0035203E" w:rsidRDefault="004A15E1" w:rsidP="004A15E1">
      <w:pPr>
        <w:rPr>
          <w:rFonts w:ascii="Times New Roman" w:hAnsi="Times New Roman" w:cs="Times New Roman"/>
          <w:b/>
          <w:sz w:val="32"/>
          <w:szCs w:val="32"/>
        </w:rPr>
      </w:pPr>
      <w:r w:rsidRPr="0035203E">
        <w:rPr>
          <w:rFonts w:ascii="Times New Roman" w:hAnsi="Times New Roman" w:cs="Times New Roman"/>
          <w:b/>
          <w:noProof/>
          <w:sz w:val="32"/>
          <w:szCs w:val="32"/>
        </w:rPr>
        <w:drawing>
          <wp:inline distT="0" distB="0" distL="0" distR="0" wp14:anchorId="061FAAE4" wp14:editId="1A83472F">
            <wp:extent cx="5476875" cy="590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5905500"/>
                    </a:xfrm>
                    <a:prstGeom prst="rect">
                      <a:avLst/>
                    </a:prstGeom>
                    <a:noFill/>
                    <a:ln>
                      <a:noFill/>
                    </a:ln>
                  </pic:spPr>
                </pic:pic>
              </a:graphicData>
            </a:graphic>
          </wp:inline>
        </w:drawing>
      </w:r>
    </w:p>
    <w:p w14:paraId="52F59353" w14:textId="7A18FBF5" w:rsidR="00593536" w:rsidRPr="0035203E" w:rsidRDefault="00593536" w:rsidP="00593536">
      <w:pPr>
        <w:pStyle w:val="NormalWeb"/>
        <w:ind w:left="1440"/>
        <w:rPr>
          <w:sz w:val="32"/>
          <w:szCs w:val="32"/>
        </w:rPr>
      </w:pPr>
    </w:p>
    <w:p w14:paraId="1D20F60B" w14:textId="77777777" w:rsidR="007E637D" w:rsidRPr="0035203E" w:rsidRDefault="007E637D" w:rsidP="00593536">
      <w:pPr>
        <w:pStyle w:val="NormalWeb"/>
        <w:ind w:left="1440"/>
        <w:rPr>
          <w:sz w:val="32"/>
          <w:szCs w:val="32"/>
        </w:rPr>
      </w:pPr>
    </w:p>
    <w:p w14:paraId="51941167" w14:textId="77777777" w:rsidR="007E637D" w:rsidRPr="0035203E" w:rsidRDefault="007E637D" w:rsidP="00593536">
      <w:pPr>
        <w:pStyle w:val="NormalWeb"/>
        <w:ind w:left="1440"/>
        <w:rPr>
          <w:sz w:val="32"/>
          <w:szCs w:val="32"/>
        </w:rPr>
      </w:pPr>
    </w:p>
    <w:p w14:paraId="325826CA" w14:textId="77777777" w:rsidR="007E637D" w:rsidRPr="0035203E" w:rsidRDefault="007E637D" w:rsidP="00593536">
      <w:pPr>
        <w:pStyle w:val="NormalWeb"/>
        <w:ind w:left="1440"/>
        <w:rPr>
          <w:sz w:val="32"/>
          <w:szCs w:val="32"/>
        </w:rPr>
      </w:pPr>
    </w:p>
    <w:p w14:paraId="19EAED40" w14:textId="062A5827" w:rsidR="00CF012C" w:rsidRPr="0035203E" w:rsidRDefault="001257D5" w:rsidP="00EC796B">
      <w:pPr>
        <w:pStyle w:val="Heading2"/>
        <w:rPr>
          <w:rFonts w:ascii="Times New Roman" w:hAnsi="Times New Roman" w:cs="Times New Roman"/>
          <w:color w:val="auto"/>
          <w:sz w:val="32"/>
          <w:szCs w:val="32"/>
        </w:rPr>
      </w:pPr>
      <w:bookmarkStart w:id="98" w:name="_Toc207051396"/>
      <w:bookmarkStart w:id="99" w:name="_Toc207051619"/>
      <w:bookmarkStart w:id="100" w:name="_Toc207103646"/>
      <w:bookmarkStart w:id="101" w:name="_Toc208312930"/>
      <w:r w:rsidRPr="0035203E">
        <w:rPr>
          <w:rFonts w:ascii="Times New Roman" w:hAnsi="Times New Roman" w:cs="Times New Roman"/>
          <w:color w:val="auto"/>
          <w:sz w:val="32"/>
          <w:szCs w:val="32"/>
        </w:rPr>
        <w:lastRenderedPageBreak/>
        <w:t xml:space="preserve">6.4. </w:t>
      </w:r>
      <w:r w:rsidR="00592312" w:rsidRPr="0035203E">
        <w:rPr>
          <w:rFonts w:ascii="Times New Roman" w:hAnsi="Times New Roman" w:cs="Times New Roman"/>
          <w:color w:val="auto"/>
          <w:sz w:val="32"/>
          <w:szCs w:val="32"/>
        </w:rPr>
        <w:t>Biểu</w:t>
      </w:r>
      <w:r w:rsidR="00CF012C" w:rsidRPr="0035203E">
        <w:rPr>
          <w:rFonts w:ascii="Times New Roman" w:hAnsi="Times New Roman" w:cs="Times New Roman"/>
          <w:color w:val="auto"/>
          <w:sz w:val="32"/>
          <w:szCs w:val="32"/>
        </w:rPr>
        <w:t xml:space="preserve"> đồ tuần tự</w:t>
      </w:r>
      <w:bookmarkEnd w:id="98"/>
      <w:bookmarkEnd w:id="99"/>
      <w:bookmarkEnd w:id="100"/>
      <w:bookmarkEnd w:id="101"/>
    </w:p>
    <w:p w14:paraId="56356B13" w14:textId="6EC51F66" w:rsidR="00CF012C" w:rsidRPr="0035203E" w:rsidRDefault="00CF012C" w:rsidP="00D74CE7">
      <w:pPr>
        <w:pStyle w:val="NormalWeb"/>
        <w:ind w:left="1440" w:hanging="1440"/>
        <w:rPr>
          <w:sz w:val="32"/>
          <w:szCs w:val="32"/>
        </w:rPr>
      </w:pPr>
      <w:r w:rsidRPr="0035203E">
        <w:rPr>
          <w:noProof/>
          <w:sz w:val="32"/>
          <w:szCs w:val="32"/>
        </w:rPr>
        <w:drawing>
          <wp:inline distT="0" distB="0" distL="0" distR="0" wp14:anchorId="47F9C712" wp14:editId="62D2A9D2">
            <wp:extent cx="5486400" cy="4975225"/>
            <wp:effectExtent l="0" t="0" r="0" b="0"/>
            <wp:docPr id="599001585" name="Picture 1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antUML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975225"/>
                    </a:xfrm>
                    <a:prstGeom prst="rect">
                      <a:avLst/>
                    </a:prstGeom>
                    <a:noFill/>
                    <a:ln>
                      <a:noFill/>
                    </a:ln>
                  </pic:spPr>
                </pic:pic>
              </a:graphicData>
            </a:graphic>
          </wp:inline>
        </w:drawing>
      </w:r>
    </w:p>
    <w:p w14:paraId="5B0E722F" w14:textId="08EB5C07" w:rsidR="008B796A" w:rsidRPr="0035203E" w:rsidRDefault="008B796A">
      <w:pPr>
        <w:rPr>
          <w:rFonts w:ascii="Times New Roman" w:hAnsi="Times New Roman" w:cs="Times New Roman"/>
          <w:b/>
          <w:sz w:val="32"/>
          <w:szCs w:val="32"/>
        </w:rPr>
      </w:pPr>
    </w:p>
    <w:p w14:paraId="465370AD" w14:textId="77777777" w:rsidR="00CE2196" w:rsidRPr="0035203E" w:rsidRDefault="00CE2196">
      <w:pPr>
        <w:rPr>
          <w:rFonts w:ascii="Times New Roman" w:hAnsi="Times New Roman" w:cs="Times New Roman"/>
          <w:b/>
          <w:sz w:val="32"/>
          <w:szCs w:val="32"/>
        </w:rPr>
      </w:pPr>
    </w:p>
    <w:p w14:paraId="18C0478A" w14:textId="77777777" w:rsidR="00CE2196" w:rsidRPr="0035203E" w:rsidRDefault="00CE2196">
      <w:pPr>
        <w:rPr>
          <w:rFonts w:ascii="Times New Roman" w:hAnsi="Times New Roman" w:cs="Times New Roman"/>
          <w:b/>
          <w:sz w:val="32"/>
          <w:szCs w:val="32"/>
        </w:rPr>
      </w:pPr>
    </w:p>
    <w:p w14:paraId="46411787" w14:textId="77777777" w:rsidR="00CE2196" w:rsidRPr="0035203E" w:rsidRDefault="00CE2196">
      <w:pPr>
        <w:rPr>
          <w:rFonts w:ascii="Times New Roman" w:hAnsi="Times New Roman" w:cs="Times New Roman"/>
          <w:b/>
          <w:sz w:val="32"/>
          <w:szCs w:val="32"/>
        </w:rPr>
      </w:pPr>
    </w:p>
    <w:p w14:paraId="3D0ABC40" w14:textId="77777777" w:rsidR="00CE2196" w:rsidRPr="0035203E" w:rsidRDefault="00CE2196">
      <w:pPr>
        <w:rPr>
          <w:rFonts w:ascii="Times New Roman" w:hAnsi="Times New Roman" w:cs="Times New Roman"/>
          <w:b/>
          <w:sz w:val="32"/>
          <w:szCs w:val="32"/>
        </w:rPr>
      </w:pPr>
    </w:p>
    <w:p w14:paraId="453C3EC6" w14:textId="77777777" w:rsidR="00C07DF6" w:rsidRPr="0035203E" w:rsidRDefault="00C07DF6">
      <w:pPr>
        <w:rPr>
          <w:rFonts w:ascii="Times New Roman" w:hAnsi="Times New Roman" w:cs="Times New Roman"/>
          <w:b/>
          <w:sz w:val="32"/>
          <w:szCs w:val="32"/>
        </w:rPr>
      </w:pPr>
    </w:p>
    <w:p w14:paraId="48363CCD" w14:textId="069F8CFB" w:rsidR="004A15E1" w:rsidRPr="0035203E" w:rsidRDefault="004A15E1" w:rsidP="004A15E1">
      <w:pPr>
        <w:jc w:val="center"/>
        <w:rPr>
          <w:rFonts w:ascii="Times New Roman" w:hAnsi="Times New Roman" w:cs="Times New Roman"/>
          <w:b/>
          <w:sz w:val="32"/>
          <w:szCs w:val="32"/>
        </w:rPr>
      </w:pPr>
      <w:r w:rsidRPr="0035203E">
        <w:rPr>
          <w:rFonts w:ascii="Times New Roman" w:hAnsi="Times New Roman" w:cs="Times New Roman"/>
          <w:b/>
          <w:sz w:val="32"/>
          <w:szCs w:val="32"/>
        </w:rPr>
        <w:t>HẾT</w:t>
      </w:r>
    </w:p>
    <w:sectPr w:rsidR="004A15E1" w:rsidRPr="0035203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09E4D" w14:textId="77777777" w:rsidR="00DB40A2" w:rsidRDefault="00DB40A2" w:rsidP="00B8418A">
      <w:pPr>
        <w:spacing w:after="0" w:line="240" w:lineRule="auto"/>
      </w:pPr>
      <w:r>
        <w:separator/>
      </w:r>
    </w:p>
  </w:endnote>
  <w:endnote w:type="continuationSeparator" w:id="0">
    <w:p w14:paraId="56E0512A" w14:textId="77777777" w:rsidR="00DB40A2" w:rsidRDefault="00DB40A2" w:rsidP="00B84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7432204"/>
      <w:docPartObj>
        <w:docPartGallery w:val="Page Numbers (Bottom of Page)"/>
        <w:docPartUnique/>
      </w:docPartObj>
    </w:sdtPr>
    <w:sdtEndPr>
      <w:rPr>
        <w:noProof/>
      </w:rPr>
    </w:sdtEndPr>
    <w:sdtContent>
      <w:p w14:paraId="579D4284" w14:textId="26F02F6B" w:rsidR="00B8418A" w:rsidRDefault="00B841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F1B7A5" w14:textId="77777777" w:rsidR="00B8418A" w:rsidRDefault="00B841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9872664"/>
      <w:docPartObj>
        <w:docPartGallery w:val="Page Numbers (Bottom of Page)"/>
        <w:docPartUnique/>
      </w:docPartObj>
    </w:sdtPr>
    <w:sdtEndPr>
      <w:rPr>
        <w:noProof/>
      </w:rPr>
    </w:sdtEndPr>
    <w:sdtContent>
      <w:p w14:paraId="7F155FDA" w14:textId="31EF9482" w:rsidR="00A87A0D" w:rsidRDefault="00A87A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8FCC73" w14:textId="77777777" w:rsidR="00EE7491" w:rsidRDefault="00EE7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71F92" w14:textId="77777777" w:rsidR="00DB40A2" w:rsidRDefault="00DB40A2" w:rsidP="00B8418A">
      <w:pPr>
        <w:spacing w:after="0" w:line="240" w:lineRule="auto"/>
      </w:pPr>
      <w:r>
        <w:separator/>
      </w:r>
    </w:p>
  </w:footnote>
  <w:footnote w:type="continuationSeparator" w:id="0">
    <w:p w14:paraId="04C35A9E" w14:textId="77777777" w:rsidR="00DB40A2" w:rsidRDefault="00DB40A2" w:rsidP="00B84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23FE06C0"/>
    <w:multiLevelType w:val="hybridMultilevel"/>
    <w:tmpl w:val="B00E8092"/>
    <w:lvl w:ilvl="0" w:tplc="B2A28CE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076A17"/>
    <w:multiLevelType w:val="hybridMultilevel"/>
    <w:tmpl w:val="83FCD6EA"/>
    <w:lvl w:ilvl="0" w:tplc="10FCF98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1480F"/>
    <w:multiLevelType w:val="multilevel"/>
    <w:tmpl w:val="7A4E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461786">
    <w:abstractNumId w:val="5"/>
  </w:num>
  <w:num w:numId="2" w16cid:durableId="834688593">
    <w:abstractNumId w:val="3"/>
  </w:num>
  <w:num w:numId="3" w16cid:durableId="1996956479">
    <w:abstractNumId w:val="2"/>
  </w:num>
  <w:num w:numId="4" w16cid:durableId="1320229362">
    <w:abstractNumId w:val="4"/>
  </w:num>
  <w:num w:numId="5" w16cid:durableId="987510853">
    <w:abstractNumId w:val="1"/>
  </w:num>
  <w:num w:numId="6" w16cid:durableId="933903045">
    <w:abstractNumId w:val="0"/>
  </w:num>
  <w:num w:numId="7" w16cid:durableId="1991517663">
    <w:abstractNumId w:val="7"/>
  </w:num>
  <w:num w:numId="8" w16cid:durableId="376584441">
    <w:abstractNumId w:val="6"/>
  </w:num>
  <w:num w:numId="9" w16cid:durableId="1539666113">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598"/>
    <w:rsid w:val="0006063C"/>
    <w:rsid w:val="00064FC1"/>
    <w:rsid w:val="00080D23"/>
    <w:rsid w:val="00083D5E"/>
    <w:rsid w:val="00085AC3"/>
    <w:rsid w:val="000B22A0"/>
    <w:rsid w:val="000D267B"/>
    <w:rsid w:val="000E0617"/>
    <w:rsid w:val="000F3D9E"/>
    <w:rsid w:val="00103846"/>
    <w:rsid w:val="001252B1"/>
    <w:rsid w:val="001257D5"/>
    <w:rsid w:val="00131EFC"/>
    <w:rsid w:val="00134123"/>
    <w:rsid w:val="0015074B"/>
    <w:rsid w:val="00171917"/>
    <w:rsid w:val="0019391B"/>
    <w:rsid w:val="00194DEC"/>
    <w:rsid w:val="0019770F"/>
    <w:rsid w:val="00197F4F"/>
    <w:rsid w:val="001B0AEB"/>
    <w:rsid w:val="001C613A"/>
    <w:rsid w:val="001F16A2"/>
    <w:rsid w:val="001F365C"/>
    <w:rsid w:val="002021A4"/>
    <w:rsid w:val="00227175"/>
    <w:rsid w:val="002430DE"/>
    <w:rsid w:val="002605FF"/>
    <w:rsid w:val="002659C8"/>
    <w:rsid w:val="00280A3C"/>
    <w:rsid w:val="0029639D"/>
    <w:rsid w:val="002A5C18"/>
    <w:rsid w:val="002B6C7C"/>
    <w:rsid w:val="002D4C1E"/>
    <w:rsid w:val="002E3A10"/>
    <w:rsid w:val="003007B2"/>
    <w:rsid w:val="00314298"/>
    <w:rsid w:val="00317779"/>
    <w:rsid w:val="00326F90"/>
    <w:rsid w:val="0033605B"/>
    <w:rsid w:val="003379B1"/>
    <w:rsid w:val="0035203E"/>
    <w:rsid w:val="003779C7"/>
    <w:rsid w:val="0038411B"/>
    <w:rsid w:val="00392D35"/>
    <w:rsid w:val="0039320C"/>
    <w:rsid w:val="003B5036"/>
    <w:rsid w:val="003C4727"/>
    <w:rsid w:val="003D09F4"/>
    <w:rsid w:val="003D5388"/>
    <w:rsid w:val="003E2E26"/>
    <w:rsid w:val="003E3A08"/>
    <w:rsid w:val="003F1898"/>
    <w:rsid w:val="0042007D"/>
    <w:rsid w:val="00435422"/>
    <w:rsid w:val="004472B4"/>
    <w:rsid w:val="004554FF"/>
    <w:rsid w:val="0046562B"/>
    <w:rsid w:val="00480661"/>
    <w:rsid w:val="00481B85"/>
    <w:rsid w:val="00492F4D"/>
    <w:rsid w:val="00492F4F"/>
    <w:rsid w:val="00492F58"/>
    <w:rsid w:val="004A15E1"/>
    <w:rsid w:val="004A2108"/>
    <w:rsid w:val="004C1E09"/>
    <w:rsid w:val="004D6225"/>
    <w:rsid w:val="00500798"/>
    <w:rsid w:val="005349CC"/>
    <w:rsid w:val="005375C4"/>
    <w:rsid w:val="005722A9"/>
    <w:rsid w:val="00583149"/>
    <w:rsid w:val="00583877"/>
    <w:rsid w:val="00592312"/>
    <w:rsid w:val="00593536"/>
    <w:rsid w:val="005A0ABD"/>
    <w:rsid w:val="005A7F3B"/>
    <w:rsid w:val="005C0A91"/>
    <w:rsid w:val="005C1D65"/>
    <w:rsid w:val="005E4510"/>
    <w:rsid w:val="005F796E"/>
    <w:rsid w:val="00605214"/>
    <w:rsid w:val="00607C72"/>
    <w:rsid w:val="00624341"/>
    <w:rsid w:val="00655A0F"/>
    <w:rsid w:val="006652BF"/>
    <w:rsid w:val="00665551"/>
    <w:rsid w:val="00667D8C"/>
    <w:rsid w:val="006A1800"/>
    <w:rsid w:val="006A672B"/>
    <w:rsid w:val="006B26F2"/>
    <w:rsid w:val="006D2D5D"/>
    <w:rsid w:val="006E3579"/>
    <w:rsid w:val="0070289B"/>
    <w:rsid w:val="00703794"/>
    <w:rsid w:val="0071400C"/>
    <w:rsid w:val="00721E39"/>
    <w:rsid w:val="0073067C"/>
    <w:rsid w:val="0073338F"/>
    <w:rsid w:val="00740090"/>
    <w:rsid w:val="00741D32"/>
    <w:rsid w:val="00774F8F"/>
    <w:rsid w:val="00776C8F"/>
    <w:rsid w:val="007B6F6D"/>
    <w:rsid w:val="007C5FC4"/>
    <w:rsid w:val="007D3703"/>
    <w:rsid w:val="007E0939"/>
    <w:rsid w:val="007E637D"/>
    <w:rsid w:val="007F2AA3"/>
    <w:rsid w:val="00822ACC"/>
    <w:rsid w:val="00836371"/>
    <w:rsid w:val="0085422B"/>
    <w:rsid w:val="008740BB"/>
    <w:rsid w:val="008859D1"/>
    <w:rsid w:val="0089611F"/>
    <w:rsid w:val="008A546E"/>
    <w:rsid w:val="008B0B08"/>
    <w:rsid w:val="008B6627"/>
    <w:rsid w:val="008B796A"/>
    <w:rsid w:val="008E02B5"/>
    <w:rsid w:val="008F386B"/>
    <w:rsid w:val="00904FF4"/>
    <w:rsid w:val="00905902"/>
    <w:rsid w:val="00937CD9"/>
    <w:rsid w:val="009412DA"/>
    <w:rsid w:val="00946297"/>
    <w:rsid w:val="009A0BC8"/>
    <w:rsid w:val="009A435E"/>
    <w:rsid w:val="009D2D20"/>
    <w:rsid w:val="009E2E1C"/>
    <w:rsid w:val="009F559C"/>
    <w:rsid w:val="00A274E3"/>
    <w:rsid w:val="00A3155E"/>
    <w:rsid w:val="00A320AB"/>
    <w:rsid w:val="00A40EDD"/>
    <w:rsid w:val="00A837B8"/>
    <w:rsid w:val="00A87A0D"/>
    <w:rsid w:val="00AA1D8D"/>
    <w:rsid w:val="00AB56FA"/>
    <w:rsid w:val="00B00BBA"/>
    <w:rsid w:val="00B07402"/>
    <w:rsid w:val="00B27BC8"/>
    <w:rsid w:val="00B47730"/>
    <w:rsid w:val="00B74374"/>
    <w:rsid w:val="00B8418A"/>
    <w:rsid w:val="00B9483A"/>
    <w:rsid w:val="00B97DAF"/>
    <w:rsid w:val="00BA1BCA"/>
    <w:rsid w:val="00BA2DBE"/>
    <w:rsid w:val="00BC08B0"/>
    <w:rsid w:val="00BC16CA"/>
    <w:rsid w:val="00BE0902"/>
    <w:rsid w:val="00BE24EE"/>
    <w:rsid w:val="00BE3C6C"/>
    <w:rsid w:val="00C07DF6"/>
    <w:rsid w:val="00C200C8"/>
    <w:rsid w:val="00C25438"/>
    <w:rsid w:val="00C64410"/>
    <w:rsid w:val="00C76A28"/>
    <w:rsid w:val="00C873FE"/>
    <w:rsid w:val="00C937C7"/>
    <w:rsid w:val="00CB0664"/>
    <w:rsid w:val="00CE2196"/>
    <w:rsid w:val="00CF012C"/>
    <w:rsid w:val="00CF5505"/>
    <w:rsid w:val="00D33F45"/>
    <w:rsid w:val="00D40196"/>
    <w:rsid w:val="00D42FC9"/>
    <w:rsid w:val="00D676FE"/>
    <w:rsid w:val="00D73109"/>
    <w:rsid w:val="00D74CE7"/>
    <w:rsid w:val="00DA3A06"/>
    <w:rsid w:val="00DB40A2"/>
    <w:rsid w:val="00DC77E2"/>
    <w:rsid w:val="00DD431E"/>
    <w:rsid w:val="00DF034B"/>
    <w:rsid w:val="00DF490C"/>
    <w:rsid w:val="00E100ED"/>
    <w:rsid w:val="00E23A47"/>
    <w:rsid w:val="00E50992"/>
    <w:rsid w:val="00E50EF4"/>
    <w:rsid w:val="00E624C5"/>
    <w:rsid w:val="00E763A4"/>
    <w:rsid w:val="00E764BF"/>
    <w:rsid w:val="00E941B3"/>
    <w:rsid w:val="00EC170A"/>
    <w:rsid w:val="00EC360F"/>
    <w:rsid w:val="00EC65CA"/>
    <w:rsid w:val="00EC796B"/>
    <w:rsid w:val="00EE7491"/>
    <w:rsid w:val="00F0581D"/>
    <w:rsid w:val="00F1509E"/>
    <w:rsid w:val="00F50733"/>
    <w:rsid w:val="00F719E0"/>
    <w:rsid w:val="00F76206"/>
    <w:rsid w:val="00F92BC6"/>
    <w:rsid w:val="00FB2C4F"/>
    <w:rsid w:val="00FC693F"/>
    <w:rsid w:val="00FF1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86A8B9"/>
  <w14:defaultImageDpi w14:val="300"/>
  <w15:docId w15:val="{31FBDD9D-3477-4D49-A204-4B652082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8B796A"/>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3E2E26"/>
    <w:pPr>
      <w:spacing w:after="100" w:line="259" w:lineRule="auto"/>
      <w:ind w:left="220"/>
    </w:pPr>
    <w:rPr>
      <w:rFonts w:cs="Times New Roman"/>
    </w:rPr>
  </w:style>
  <w:style w:type="paragraph" w:styleId="TOC1">
    <w:name w:val="toc 1"/>
    <w:basedOn w:val="Normal"/>
    <w:next w:val="Normal"/>
    <w:autoRedefine/>
    <w:uiPriority w:val="39"/>
    <w:unhideWhenUsed/>
    <w:rsid w:val="003E2E26"/>
    <w:pPr>
      <w:spacing w:after="100" w:line="259" w:lineRule="auto"/>
    </w:pPr>
    <w:rPr>
      <w:rFonts w:cs="Times New Roman"/>
    </w:rPr>
  </w:style>
  <w:style w:type="paragraph" w:styleId="TOC3">
    <w:name w:val="toc 3"/>
    <w:basedOn w:val="Normal"/>
    <w:next w:val="Normal"/>
    <w:autoRedefine/>
    <w:uiPriority w:val="39"/>
    <w:unhideWhenUsed/>
    <w:rsid w:val="003E2E26"/>
    <w:pPr>
      <w:spacing w:after="100" w:line="259" w:lineRule="auto"/>
      <w:ind w:left="440"/>
    </w:pPr>
    <w:rPr>
      <w:rFonts w:cs="Times New Roman"/>
    </w:rPr>
  </w:style>
  <w:style w:type="character" w:styleId="Hyperlink">
    <w:name w:val="Hyperlink"/>
    <w:basedOn w:val="DefaultParagraphFont"/>
    <w:uiPriority w:val="99"/>
    <w:unhideWhenUsed/>
    <w:rsid w:val="003E2E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39527">
      <w:bodyDiv w:val="1"/>
      <w:marLeft w:val="0"/>
      <w:marRight w:val="0"/>
      <w:marTop w:val="0"/>
      <w:marBottom w:val="0"/>
      <w:divBdr>
        <w:top w:val="none" w:sz="0" w:space="0" w:color="auto"/>
        <w:left w:val="none" w:sz="0" w:space="0" w:color="auto"/>
        <w:bottom w:val="none" w:sz="0" w:space="0" w:color="auto"/>
        <w:right w:val="none" w:sz="0" w:space="0" w:color="auto"/>
      </w:divBdr>
    </w:div>
    <w:div w:id="1411778224">
      <w:bodyDiv w:val="1"/>
      <w:marLeft w:val="0"/>
      <w:marRight w:val="0"/>
      <w:marTop w:val="0"/>
      <w:marBottom w:val="0"/>
      <w:divBdr>
        <w:top w:val="none" w:sz="0" w:space="0" w:color="auto"/>
        <w:left w:val="none" w:sz="0" w:space="0" w:color="auto"/>
        <w:bottom w:val="none" w:sz="0" w:space="0" w:color="auto"/>
        <w:right w:val="none" w:sz="0" w:space="0" w:color="auto"/>
      </w:divBdr>
    </w:div>
    <w:div w:id="21344005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F85C7-B1A8-4D45-9585-A5BDD669B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27</Pages>
  <Words>2931</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NHẬT MINH</cp:lastModifiedBy>
  <cp:revision>199</cp:revision>
  <dcterms:created xsi:type="dcterms:W3CDTF">2013-12-23T23:15:00Z</dcterms:created>
  <dcterms:modified xsi:type="dcterms:W3CDTF">2025-09-09T05:22:00Z</dcterms:modified>
  <cp:category/>
</cp:coreProperties>
</file>